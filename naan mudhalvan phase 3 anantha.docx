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1" w:line="275" w:lineRule="exact"/>
      </w:pPr>
      <w:bookmarkStart w:id="0" w:name="College code: 4212"/>
      <w:bookmarkEnd w:id="0"/>
      <w:r>
        <w:t>College</w:t>
      </w:r>
      <w:r>
        <w:rPr>
          <w:spacing w:val="-4"/>
        </w:rPr>
        <w:t xml:space="preserve"> </w:t>
      </w:r>
      <w:r>
        <w:t>code:</w:t>
      </w:r>
      <w:r>
        <w:rPr>
          <w:spacing w:val="-3"/>
        </w:rPr>
        <w:t xml:space="preserve"> </w:t>
      </w:r>
      <w:r>
        <w:t>4212</w:t>
      </w:r>
    </w:p>
    <w:p>
      <w:pPr>
        <w:spacing w:before="0" w:line="275" w:lineRule="exact"/>
        <w:ind w:left="100" w:right="0" w:firstLine="0"/>
        <w:jc w:val="left"/>
        <w:rPr>
          <w:rFonts w:hint="default" w:ascii="Times New Roman"/>
          <w:sz w:val="24"/>
          <w:lang w:val="en-IN"/>
        </w:rPr>
      </w:pPr>
      <w:r>
        <w:rPr>
          <w:rFonts w:ascii="Times New Roman"/>
          <w:sz w:val="24"/>
        </w:rPr>
        <w:t>Register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4212212430</w:t>
      </w:r>
      <w:r>
        <w:rPr>
          <w:rFonts w:hint="default" w:ascii="Times New Roman"/>
          <w:sz w:val="24"/>
          <w:lang w:val="en-IN"/>
        </w:rPr>
        <w:t>01</w:t>
      </w:r>
      <w:bookmarkStart w:id="2" w:name="_GoBack"/>
      <w:bookmarkEnd w:id="2"/>
    </w:p>
    <w:p>
      <w:pPr>
        <w:pStyle w:val="6"/>
        <w:spacing w:before="10" w:line="240" w:lineRule="auto"/>
        <w:ind w:left="0"/>
        <w:rPr>
          <w:rFonts w:ascii="Times New Roman"/>
          <w:sz w:val="25"/>
        </w:rPr>
      </w:pPr>
    </w:p>
    <w:p>
      <w:pPr>
        <w:spacing w:before="0" w:line="398" w:lineRule="auto"/>
        <w:ind w:left="1254" w:right="1093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ASSESSMENT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OF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MARGINAL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WORKERS</w:t>
      </w:r>
      <w:r>
        <w:rPr>
          <w:rFonts w:ascii="Times New Roman"/>
          <w:b/>
          <w:spacing w:val="-5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IN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  <w:u w:val="thick"/>
        </w:rPr>
        <w:t>TAMIL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NADU</w:t>
      </w:r>
    </w:p>
    <w:p>
      <w:pPr>
        <w:spacing w:before="0" w:line="398" w:lineRule="auto"/>
        <w:ind w:left="2456" w:right="2303" w:firstLine="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2"/>
          <w:u w:val="thick"/>
        </w:rPr>
        <w:t>DATA ANALYTICS WITH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w w:val="95"/>
          <w:sz w:val="32"/>
          <w:u w:val="thick"/>
        </w:rPr>
        <w:t>COGNOS:GROUP2</w:t>
      </w:r>
      <w:r>
        <w:rPr>
          <w:rFonts w:ascii="Times New Roman"/>
          <w:b/>
          <w:w w:val="95"/>
          <w:sz w:val="36"/>
          <w:u w:val="thick"/>
        </w:rPr>
        <w:t>PHASE:3</w:t>
      </w:r>
    </w:p>
    <w:p>
      <w:pPr>
        <w:spacing w:before="0" w:line="304" w:lineRule="exact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designing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defining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</w:p>
    <w:p>
      <w:pPr>
        <w:spacing w:before="50" w:line="276" w:lineRule="auto"/>
        <w:ind w:left="100" w:right="13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previous documentation this involves importing necessary functions, data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processing and so on in this phase we have to begin our project by loading 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preprocessing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dataset.</w:t>
      </w:r>
    </w:p>
    <w:p>
      <w:pPr>
        <w:pStyle w:val="6"/>
        <w:spacing w:line="240" w:lineRule="auto"/>
        <w:ind w:left="0"/>
        <w:rPr>
          <w:rFonts w:ascii="Times New Roman"/>
          <w:sz w:val="30"/>
        </w:rPr>
      </w:pPr>
    </w:p>
    <w:p>
      <w:pPr>
        <w:pStyle w:val="6"/>
        <w:spacing w:line="240" w:lineRule="auto"/>
        <w:ind w:left="0"/>
        <w:rPr>
          <w:rFonts w:ascii="Times New Roman"/>
          <w:sz w:val="37"/>
        </w:rPr>
      </w:pPr>
    </w:p>
    <w:p>
      <w:pPr>
        <w:spacing w:before="1" w:line="276" w:lineRule="auto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IBM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suggests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jupyter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notebook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loading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preprocess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dataset:</w:t>
      </w:r>
    </w:p>
    <w:p>
      <w:pPr>
        <w:spacing w:before="200" w:line="276" w:lineRule="auto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Here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title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need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define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loading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libraries,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understand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visualize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6"/>
          <w:sz w:val="28"/>
        </w:rPr>
        <w:t xml:space="preserve"> </w:t>
      </w:r>
      <w:r>
        <w:rPr>
          <w:rFonts w:ascii="Times New Roman"/>
          <w:sz w:val="28"/>
        </w:rPr>
        <w:t>missing values.</w:t>
      </w:r>
    </w:p>
    <w:p>
      <w:pPr>
        <w:spacing w:before="200" w:line="276" w:lineRule="auto"/>
        <w:ind w:left="100" w:right="0" w:firstLine="0"/>
        <w:jc w:val="left"/>
        <w:rPr>
          <w:rFonts w:ascii="Times New Roman"/>
          <w:sz w:val="28"/>
        </w:rPr>
      </w:pPr>
      <w:r>
        <w:pict>
          <v:shape id="_x0000_s1026" o:spid="_x0000_s1026" style="position:absolute;left:0pt;margin-left:72.55pt;margin-top:38.95pt;height:21.4pt;width:52.1pt;mso-position-horizontal-relative:page;z-index:-251634688;mso-width-relative:page;mso-height-relative:page;" fillcolor="#000000" filled="t" stroked="f" coordorigin="1452,780" coordsize="1042,428" path="m1613,792l1452,792,1452,780,1613,780,1613,792xm1591,1195l1483,1195,1493,1190,1500,1178,1502,1173,1507,1149,1507,840,1505,828,1505,818,1502,813,1500,806,1498,804,1483,794,1476,792,1584,792,1572,796,1567,806,1562,813,1560,825,1560,1166,1562,1173,1565,1178,1570,1183,1582,1192,1591,1195xm1613,1207l1452,1207,1452,1195,1613,1195,1613,1207xm1812,1207l1637,1207,1637,1195,1666,1195,1678,1190,1685,1178,1687,1171,1687,1161,1690,1147,1690,837,1687,823,1687,813,1682,806,1675,796,1663,792,1637,792,1637,780,1819,780,1838,782,1855,784,1870,787,1889,794,1896,799,1896,801,1766,801,1754,806,1742,808,1742,972,1750,974,1766,974,1776,976,1913,976,1903,981,1886,988,1906,993,1908,996,1908,998,1747,998,1742,1000,1742,1176,1759,1178,1776,1183,1790,1183,1807,1185,1921,1185,1906,1192,1889,1200,1867,1202,1843,1204,1812,1207xm1913,976l1795,976,1814,974,1831,974,1843,969,1855,967,1865,960,1872,952,1882,945,1891,926,1896,902,1896,799,1903,801,1906,804,1920,813,1932,828,1942,842,1949,859,1954,876,1956,895,1951,924,1944,938,1939,950,1927,962,1918,974,1913,976xm1896,873l1891,856,1882,842,1870,828,1855,816,1838,806,1817,801,1896,801,1896,873xm1921,1185l1807,1185,1831,1183,1850,1178,1867,1168,1882,1159,1894,1144,1903,1130,1908,1113,1908,996,1915,998,1920,1000,1934,1010,1944,1020,1956,1034,1966,1051,1970,1070,1973,1089,1970,1106,1968,1120,1963,1135,1944,1164,1934,1176,1923,1185,1921,1185,1921,1185xm1908,1082l1906,1070,1896,1046,1891,1036,1882,1027,1870,1017,1858,1010,1829,1000,1812,998,1908,998,1908,1082xm1922,1185l1921,1185,1923,1185,1922,1185xm2114,1195l2040,1195,2052,1190,2059,1178,2062,1171,2064,1161,2064,830,2062,820,2057,806,2052,801,2040,794,2028,792,2011,792,2011,780,2119,780,2146,847,2088,847,2088,1132,2090,1149,2090,1164,2095,1173,2098,1180,2105,1190,2114,1195xm2279,1113l2254,1113,2287,1029,2354,864,2388,780,2494,780,2494,792,2465,792,2453,796,2446,808,2443,813,2441,825,2441,847,2388,847,2359,919,2279,1113xm2244,1207l2234,1207,2119,919,2088,847,2146,847,2227,1046,2254,1113,2279,1113,2270,1135,2244,1207xm2465,1195l2364,1195,2376,1190,2381,1178,2383,1171,2386,1161,2386,1149,2388,1132,2388,847,2441,847,2441,1149,2443,1164,2443,1173,2448,1180,2455,1190,2465,1195xm2143,1207l2011,1207,2011,1195,2143,1195,2143,1207xm2494,1207l2335,1207,2335,1195,2494,1195,2494,12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132pt;margin-top:38.5pt;height:22.2pt;width:81.4pt;mso-position-horizontal-relative:page;z-index:-251634688;mso-width-relative:page;mso-height-relative:page;" fillcolor="#000000" filled="t" stroked="f" coordorigin="2640,770" coordsize="1628,444" path="m2762,1195l2688,1195,2700,1190,2707,1178,2710,1171,2712,1161,2712,837,2702,820,2683,801,2674,799,2659,792,2640,792,2640,780,2741,780,2786,844,2805,871,2736,871,2736,1149,2738,1164,2741,1173,2743,1180,2750,1190,2762,1195xm3046,792l2916,792,2916,780,3046,780,3046,792xm2993,1099l2969,1099,2969,837,2966,823,2964,811,2962,804,2954,796,2942,792,3017,792,3005,796,3000,808,2995,813,2995,825,2993,837,2993,1099xm2993,1214l2983,1214,2935,1144,2786,938,2736,871,2805,871,2923,1034,2969,1099,2993,1099,2993,1214xm2791,1207l2659,1207,2659,1195,2791,1195,2791,1207xm3175,1207l3058,1207,3058,1195,3074,1190,3084,1188,3089,1183,3096,1173,3103,1159,3110,1142,3120,1120,3199,912,3226,840,3252,770,3262,770,3286,842,3295,868,3240,868,3226,909,3192,998,3175,1041,3360,1041,3365,1053,3367,1063,3168,1063,3161,1080,3149,1113,3142,1130,3137,1147,3132,1159,3132,1173,3134,1180,3142,1185,3146,1190,3158,1192,3175,1195,3175,1207xm3305,1041l3288,998,3257,912,3240,868,3295,868,3305,890,3305,1041xm3360,1041l3305,1041,3305,890,3312,909,3338,984,3360,1041xm3456,1207l3307,1207,3307,1195,3322,1192,3334,1190,3343,1180,3346,1176,3346,1161,3343,1149,3338,1140,3334,1125,3329,1108,3317,1080,3312,1063,3367,1063,3391,1125,3398,1144,3406,1161,3413,1173,3420,1180,3427,1190,3439,1192,3456,1195,3456,1207xm3583,1207l3466,1207,3466,1195,3480,1190,3492,1188,3497,1183,3504,1173,3511,1159,3518,1142,3528,1120,3552,1051,3578,981,3607,912,3631,840,3658,770,3667,770,3694,842,3703,868,3648,868,3631,909,3600,998,3583,1041,3768,1041,3773,1053,3775,1063,3576,1063,3569,1080,3557,1113,3542,1147,3540,1159,3540,1173,3542,1180,3552,1190,3564,1192,3583,1195,3583,1207xm3984,1195l3912,1195,3922,1190,3929,1178,3931,1171,3934,1161,3934,1149,3936,1132,3936,837,3924,820,3905,801,3895,799,3881,792,3862,792,3862,780,3962,780,4008,844,4027,871,3960,871,3960,1164,3962,1173,3967,1180,3972,1190,3984,1195xm4267,792l4138,792,4138,780,4267,780,4267,792xm4214,1099l4190,1099,4190,837,4188,823,4186,811,4183,804,4176,796,4164,792,4238,792,4229,796,4222,808,4219,813,4214,837,4214,1099xm3713,1041l3696,998,3665,912,3648,868,3703,868,3713,890,3713,1041xm4214,1214l4205,1214,4157,1144,4008,938,3960,871,4027,871,4145,1034,4190,1099,4214,1099,4214,1214xm3768,1041l3713,1041,3713,890,3720,909,3746,984,3768,1041xm3862,1207l3715,1207,3715,1195,3730,1192,3739,1190,3751,1180,3754,1176,3754,1168,3751,1161,3751,1149,3746,1140,3742,1125,3737,1108,3725,1080,3720,1063,3775,1063,3799,1125,3806,1144,3814,1161,3821,1173,3828,1180,3835,1190,3847,1192,3862,1195,3862,1207xm4013,1207l3883,1207,3883,1195,4013,1195,4013,12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488950</wp:posOffset>
            </wp:positionV>
            <wp:extent cx="2336165" cy="2832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13.15pt;margin-top:38.5pt;height:22.35pt;width:100.7pt;mso-position-horizontal-relative:page;z-index:-251633664;mso-width-relative:page;mso-height-relative:page;" fillcolor="#000000" filled="t" stroked="f" coordorigin="8263,770" coordsize="2014,447" path="m8395,1195l8292,1195,8304,1190,8311,1178,8314,1171,8316,1161,8316,823,8314,813,8311,806,8304,796,8292,792,8263,792,8263,780,8424,780,8446,782,8465,787,8479,792,8484,794,8484,806,8386,806,8371,811,8371,988,8381,991,8388,993,8402,993,8410,996,8503,996,8502,997,8484,1005,8371,1005,8371,1164,8374,1173,8378,1180,8383,1190,8395,1195xm8503,996l8414,996,8429,993,8443,988,8455,981,8474,957,8484,924,8484,794,8494,799,8503,806,8506,806,8518,818,8527,830,8537,847,8544,861,8546,878,8549,897,8546,924,8542,945,8532,964,8518,981,8503,996xm8484,878l8479,866,8474,852,8470,842,8455,823,8448,818,8429,808,8417,806,8484,806,8484,878xm8434,1015l8414,1015,8393,1010,8383,1010,8371,1005,8484,1005,8482,1007,8460,1012,8434,1015xm8424,1207l8263,1207,8263,1195,8424,1195,8424,1207xm8738,792l8578,792,8578,780,8738,780,8738,792xm8964,792l8803,792,8803,780,8964,780,8964,792xm8714,1195l8606,1195,8618,1190,8623,1178,8628,1173,8628,1161,8630,1149,8630,828,8628,818,8628,813,8626,806,8623,804,8609,794,8599,792,8714,792,8707,794,8693,801,8688,806,8688,813,8686,820,8686,830,8683,842,8683,976,8911,976,8911,1000,8683,1000,8683,1147,8686,1159,8686,1166,8688,1173,8688,1178,8693,1183,8707,1192,8714,1195xm8911,976l8856,976,8856,818,8854,813,8851,806,8849,804,8834,794,8827,792,8942,792,8933,794,8921,801,8916,806,8911,820,8911,976xm8942,1195l8832,1195,8844,1190,8851,1178,8854,1173,8856,1161,8856,1000,8911,1000,8911,1166,8914,1173,8918,1183,8933,1192,8942,1195xm8738,1207l8578,1207,8578,1195,8738,1195,8738,1207xm8964,1207l8803,1207,8803,1195,8964,1195,8964,1207xm9096,1207l8981,1207,8981,1195,8995,1190,9005,1188,9010,1183,9017,1173,9024,1159,9034,1142,9041,1120,9120,912,9146,840,9173,770,9182,770,9209,842,9218,868,9163,868,9146,909,9113,998,9096,1041,9281,1041,9286,1053,9290,1063,9089,1063,9084,1080,9062,1130,9058,1147,9055,1159,9055,1173,9058,1180,9067,1190,9079,1192,9096,1195,9096,1207xm9226,1041l9211,998,9178,912,9163,868,9218,868,9226,890,9226,1041xm9281,1041l9226,1041,9226,890,9235,909,9259,984,9281,1041xm9377,1207l9228,1207,9228,1195,9245,1192,9254,1190,9264,1180,9266,1176,9266,1161,9264,1149,9262,1140,9257,1125,9250,1108,9240,1080,9233,1063,9290,1063,9312,1125,9319,1144,9326,1161,9334,1173,9341,1180,9348,1190,9360,1192,9377,1195,9377,1207xm9624,1190l9559,1190,9574,1185,9586,1180,9598,1171,9607,1161,9612,1149,9617,1135,9617,1111,9614,1101,9605,1080,9598,1070,9586,1060,9578,1053,9550,1034,9504,1005,9470,981,9458,972,9451,962,9442,952,9434,940,9427,931,9425,919,9420,907,9420,895,9418,883,9420,861,9427,840,9434,820,9449,804,9466,789,9485,777,9504,772,9528,770,9542,770,9559,775,9574,780,9590,787,9600,792,9607,794,9528,794,9514,796,9490,806,9480,816,9473,825,9463,849,9463,873,9466,885,9485,909,9502,924,9526,940,9578,974,9600,986,9614,998,9626,1008,9636,1017,9650,1036,9665,1072,9667,1084,9667,1096,9665,1120,9658,1142,9648,1161,9634,1180,9624,1190xm9641,916l9631,916,9629,897,9624,878,9619,864,9612,849,9607,837,9588,818,9564,804,9552,799,9528,794,9622,794,9626,787,9629,780,9631,770,9641,770,9641,916xm9432,1216l9422,1216,9422,1070,9432,1070,9437,1092,9439,1111,9444,1125,9458,1149,9466,1159,9475,1168,9487,1176,9502,1183,9514,1188,9528,1190,9624,1190,9622,1192,9439,1192,9434,1200,9432,1207,9432,1216xm9550,1216l9538,1216,9528,1214,9511,1212,9499,1209,9466,1195,9454,1192,9622,1192,9617,1197,9595,1207,9574,1214,9550,1216xm9996,1207l9708,1207,9708,1195,9730,1195,9739,1192,9751,1185,9756,1178,9758,1173,9761,1166,9761,820,9756,811,9754,804,9749,794,9737,792,9708,792,9708,780,9996,780,9997,804,9814,804,9814,972,9965,972,9965,993,9814,993,9814,1154,9816,1166,9818,1173,9821,1178,9823,1178,9828,1183,10003,1183,9996,1207xm10001,873l9989,873,9984,844,9979,835,9977,828,9972,818,9965,813,9955,808,9948,804,9997,804,10001,873xm9965,972l9912,972,9924,969,9938,960,9946,952,9950,940,9953,926,9955,909,9965,909,9965,972xm9965,1058l9955,1058,9953,1044,9950,1032,9948,1024,9948,1017,9943,1010,9938,1005,9924,998,9912,993,9965,993,9965,1058xm10003,1183l9936,1183,9955,1178,9965,1173,9972,1168,9982,1159,9991,1147,9998,1135,10008,1118,10018,1099,10027,1099,10003,1183xm10080,866l10075,864,10073,864,10070,861,10078,842,10087,823,10099,806,10111,794,10123,784,10138,777,10152,772,10171,770,10193,772,10210,780,10226,789,10241,804,10246,813,10150,813,10128,818,10111,828,10094,842,10080,866xm10224,1185l10178,1185,10193,1180,10205,1173,10224,1149,10231,1135,10234,1118,10236,1104,10236,1089,10231,1065,10226,1053,10217,1034,10202,1020,10178,1005,10166,1000,10147,996,10128,993,10128,986,10138,984,10150,979,10159,974,10171,967,10181,960,10188,950,10195,943,10202,933,10207,921,10212,897,10212,871,10207,856,10202,844,10195,832,10186,825,10174,818,10164,816,10150,813,10246,813,10248,818,10258,842,10258,856,10255,880,10246,904,10229,928,10207,955,10224,962,10236,972,10248,984,10260,998,10267,1012,10272,1029,10274,1046,10277,1065,10274,1092,10260,1140,10246,1161,10224,1185xm10128,1214l10111,1214,10097,1212,10087,1209,10078,1202,10068,1197,10063,1188,10063,1173,10066,1168,10075,1159,10080,1156,10092,1156,10104,1161,10111,1164,10140,1183,10152,1185,10224,1185,10195,1200,10164,1209,10128,121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certain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defined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project.in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lines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given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as follows:</w:t>
      </w:r>
    </w:p>
    <w:p>
      <w:pPr>
        <w:spacing w:after="0" w:line="276" w:lineRule="auto"/>
        <w:jc w:val="left"/>
        <w:rPr>
          <w:rFonts w:ascii="Times New Roman"/>
          <w:sz w:val="28"/>
        </w:rPr>
        <w:sectPr>
          <w:type w:val="continuous"/>
          <w:pgSz w:w="11910" w:h="16840"/>
          <w:pgMar w:top="620" w:right="15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4" w:line="240" w:lineRule="auto"/>
        <w:ind w:left="0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600" w:right="15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line="240" w:lineRule="auto"/>
        <w:ind w:left="0"/>
        <w:rPr>
          <w:rFonts w:ascii="Times New Roman"/>
          <w:sz w:val="27"/>
        </w:rPr>
      </w:pPr>
    </w:p>
    <w:p>
      <w:pPr>
        <w:pStyle w:val="2"/>
      </w:pPr>
      <w:r>
        <w:t>phase3</w:t>
      </w:r>
    </w:p>
    <w:p>
      <w:pPr>
        <w:pStyle w:val="6"/>
        <w:spacing w:before="2" w:line="240" w:lineRule="auto"/>
        <w:ind w:left="0"/>
        <w:rPr>
          <w:rFonts w:ascii="Times New Roman"/>
          <w:sz w:val="46"/>
        </w:rPr>
      </w:pPr>
    </w:p>
    <w:p>
      <w:pPr>
        <w:pStyle w:val="3"/>
        <w:ind w:left="1885" w:right="1215"/>
        <w:jc w:val="center"/>
      </w:pPr>
      <w:bookmarkStart w:id="1" w:name="October 17, 2023"/>
      <w:bookmarkEnd w:id="1"/>
      <w:r>
        <w:t>October</w:t>
      </w:r>
      <w:r>
        <w:rPr>
          <w:spacing w:val="37"/>
        </w:rPr>
        <w:t xml:space="preserve"> </w:t>
      </w:r>
      <w:r>
        <w:t>17,</w:t>
      </w:r>
      <w:r>
        <w:rPr>
          <w:spacing w:val="35"/>
        </w:rPr>
        <w:t xml:space="preserve"> </w:t>
      </w:r>
      <w:r>
        <w:t>2023</w:t>
      </w: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before="7" w:line="240" w:lineRule="auto"/>
        <w:ind w:left="0"/>
        <w:rPr>
          <w:rFonts w:ascii="Times New Roman"/>
          <w:sz w:val="16"/>
        </w:rPr>
      </w:pPr>
    </w:p>
    <w:p>
      <w:pPr>
        <w:pStyle w:val="6"/>
        <w:spacing w:before="70" w:line="240" w:lineRule="auto"/>
        <w:ind w:left="281"/>
        <w:rPr>
          <w:rFonts w:ascii="SimSun"/>
        </w:rPr>
      </w:pPr>
      <w:r>
        <w:pict>
          <v:group id="_x0000_s1029" o:spid="_x0000_s1029" o:spt="203" style="position:absolute;left:0pt;margin-left:72pt;margin-top:2.8pt;height:46.7pt;width:468pt;mso-position-horizontal-relative:page;z-index:251660288;mso-width-relative:page;mso-height-relative:page;" coordorigin="1440,56" coordsize="9360,934">
            <o:lock v:ext="edit"/>
            <v:shape id="_x0000_s1030" o:spid="_x0000_s1030" style="position:absolute;left:1440;top:56;height:934;width:9360;" fillcolor="#CFCFCF" filled="t" stroked="f" coordorigin="1440,56" coordsize="9360,934" path="m10759,990l1481,990,1464,987,1452,978,1442,966,1440,951,1440,97,1442,80,1452,68,1464,59,1481,56,10759,56,10776,59,10788,68,10798,80,10800,97,10800,951,10798,966,10788,978,10776,987,10759,990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459;top:75;height:896;width:9320;" fillcolor="#F7F7F7" filled="t" stroked="f" coordorigin="1459,75" coordsize="9320,896" path="m10771,971l1469,971,1459,961,1459,85,1469,75,10771,75,10778,85,10778,961,10771,971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202" type="#_x0000_t202" style="position:absolute;left:1459;top:75;height:896;width:93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" w:line="254" w:lineRule="auto"/>
                      <w:ind w:left="57" w:right="6533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E00"/>
                        <w:spacing w:val="56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56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 xml:space="preserve">as  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3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missingno</w:t>
                    </w:r>
                    <w:r>
                      <w:rPr>
                        <w:rFonts w:ascii="Times New Roman"/>
                        <w:b/>
                        <w:color w:val="0000FF"/>
                        <w:spacing w:val="3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E00"/>
                        <w:spacing w:val="3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msno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33" o:spid="_x0000_s1033" o:spt="203" style="position:absolute;left:0pt;margin-left:72pt;margin-top:-0.65pt;height:19.6pt;width:468pt;mso-position-horizontal-relative:page;z-index:251661312;mso-width-relative:page;mso-height-relative:page;" coordorigin="1440,-14" coordsize="9360,392">
            <o:lock v:ext="edit"/>
            <v:shape id="_x0000_s1034" o:spid="_x0000_s1034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1440;top:-14;height:392;width:93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spacing w:val="90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8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pd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read_csv(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'WA_Fn-UseC_-Telco-Customer-Churn.csv'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[2]:</w:t>
      </w:r>
    </w:p>
    <w:p>
      <w:pPr>
        <w:pStyle w:val="6"/>
        <w:spacing w:before="3" w:line="240" w:lineRule="auto"/>
        <w:ind w:left="0"/>
        <w:rPr>
          <w:rFonts w:ascii="SimSun"/>
          <w:sz w:val="21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36" o:spid="_x0000_s1036" o:spt="203" style="position:absolute;left:0pt;margin-left:72pt;margin-top:-0.65pt;height:19.6pt;width:468pt;mso-position-horizontal-relative:page;z-index:251661312;mso-width-relative:page;mso-height-relative:page;" coordorigin="1440,-14" coordsize="9360,392">
            <o:lock v:ext="edit"/>
            <v:shape id="_x0000_s1037" o:spid="_x0000_s1037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1440;top:-14;height:392;width:93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head()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[3]:</w:t>
      </w:r>
    </w:p>
    <w:p>
      <w:pPr>
        <w:pStyle w:val="6"/>
        <w:spacing w:before="7" w:after="1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1380"/>
        <w:gridCol w:w="910"/>
        <w:gridCol w:w="1664"/>
        <w:gridCol w:w="916"/>
        <w:gridCol w:w="1319"/>
        <w:gridCol w:w="857"/>
        <w:gridCol w:w="1551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865" w:type="dxa"/>
          </w:tcPr>
          <w:p>
            <w:pPr>
              <w:pStyle w:val="9"/>
              <w:spacing w:line="227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[3]:</w:t>
            </w:r>
          </w:p>
        </w:tc>
        <w:tc>
          <w:tcPr>
            <w:tcW w:w="1380" w:type="dxa"/>
          </w:tcPr>
          <w:p>
            <w:pPr>
              <w:pStyle w:val="9"/>
              <w:spacing w:line="227" w:lineRule="exact"/>
              <w:ind w:left="90" w:right="8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customerID</w:t>
            </w:r>
          </w:p>
        </w:tc>
        <w:tc>
          <w:tcPr>
            <w:tcW w:w="910" w:type="dxa"/>
          </w:tcPr>
          <w:p>
            <w:pPr>
              <w:pStyle w:val="9"/>
              <w:spacing w:line="227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4" w:type="dxa"/>
          </w:tcPr>
          <w:p>
            <w:pPr>
              <w:pStyle w:val="9"/>
              <w:spacing w:line="227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6" w:type="dxa"/>
          </w:tcPr>
          <w:p>
            <w:pPr>
              <w:pStyle w:val="9"/>
              <w:spacing w:line="227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19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7" w:type="dxa"/>
          </w:tcPr>
          <w:p>
            <w:pPr>
              <w:pStyle w:val="9"/>
              <w:spacing w:line="227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1" w:type="dxa"/>
          </w:tcPr>
          <w:p>
            <w:pPr>
              <w:pStyle w:val="9"/>
              <w:spacing w:line="227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7" w:type="dxa"/>
          </w:tcPr>
          <w:p>
            <w:pPr>
              <w:pStyle w:val="9"/>
              <w:spacing w:line="227" w:lineRule="exact"/>
              <w:ind w:left="111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65" w:type="dxa"/>
          </w:tcPr>
          <w:p>
            <w:pPr>
              <w:pStyle w:val="9"/>
              <w:spacing w:line="251" w:lineRule="exact"/>
              <w:ind w:right="10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380" w:type="dxa"/>
          </w:tcPr>
          <w:p>
            <w:pPr>
              <w:pStyle w:val="9"/>
              <w:spacing w:line="251" w:lineRule="exact"/>
              <w:ind w:left="87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7590-VHVEG</w:t>
            </w:r>
          </w:p>
        </w:tc>
        <w:tc>
          <w:tcPr>
            <w:tcW w:w="910" w:type="dxa"/>
          </w:tcPr>
          <w:p>
            <w:pPr>
              <w:pStyle w:val="9"/>
              <w:spacing w:line="251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4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19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1" w:type="dxa"/>
          </w:tcPr>
          <w:p>
            <w:pPr>
              <w:pStyle w:val="9"/>
              <w:spacing w:line="251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5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380" w:type="dxa"/>
          </w:tcPr>
          <w:p>
            <w:pPr>
              <w:pStyle w:val="9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5575-GNVDE</w:t>
            </w:r>
          </w:p>
        </w:tc>
        <w:tc>
          <w:tcPr>
            <w:tcW w:w="910" w:type="dxa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155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5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380" w:type="dxa"/>
          </w:tcPr>
          <w:p>
            <w:pPr>
              <w:pStyle w:val="9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3668-QPYBK</w:t>
            </w:r>
          </w:p>
        </w:tc>
        <w:tc>
          <w:tcPr>
            <w:tcW w:w="910" w:type="dxa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65" w:type="dxa"/>
          </w:tcPr>
          <w:p>
            <w:pPr>
              <w:pStyle w:val="9"/>
              <w:spacing w:line="254" w:lineRule="exact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380" w:type="dxa"/>
          </w:tcPr>
          <w:p>
            <w:pPr>
              <w:pStyle w:val="9"/>
              <w:spacing w:line="254" w:lineRule="exact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7795-CFOCW</w:t>
            </w:r>
          </w:p>
        </w:tc>
        <w:tc>
          <w:tcPr>
            <w:tcW w:w="910" w:type="dxa"/>
          </w:tcPr>
          <w:p>
            <w:pPr>
              <w:pStyle w:val="9"/>
              <w:spacing w:line="254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1551" w:type="dxa"/>
          </w:tcPr>
          <w:p>
            <w:pPr>
              <w:pStyle w:val="9"/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65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380" w:type="dxa"/>
          </w:tcPr>
          <w:p>
            <w:pPr>
              <w:pStyle w:val="9"/>
              <w:spacing w:line="230" w:lineRule="exact"/>
              <w:ind w:left="87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9237-HQITU</w:t>
            </w:r>
          </w:p>
        </w:tc>
        <w:tc>
          <w:tcPr>
            <w:tcW w:w="910" w:type="dxa"/>
          </w:tcPr>
          <w:p>
            <w:pPr>
              <w:pStyle w:val="9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4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1" w:type="dxa"/>
          </w:tcPr>
          <w:p>
            <w:pPr>
              <w:pStyle w:val="9"/>
              <w:spacing w:line="230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2" w:line="240" w:lineRule="auto"/>
        <w:ind w:left="0"/>
        <w:rPr>
          <w:rFonts w:ascii="SimSun"/>
          <w:sz w:val="26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"/>
        <w:gridCol w:w="397"/>
        <w:gridCol w:w="1608"/>
        <w:gridCol w:w="3613"/>
        <w:gridCol w:w="281"/>
        <w:gridCol w:w="2011"/>
        <w:gridCol w:w="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675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3613" w:type="dxa"/>
          </w:tcPr>
          <w:p>
            <w:pPr>
              <w:pStyle w:val="9"/>
              <w:spacing w:line="226" w:lineRule="exact"/>
              <w:ind w:right="11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  <w:r>
              <w:rPr>
                <w:spacing w:val="-2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281" w:type="dxa"/>
          </w:tcPr>
          <w:p>
            <w:pPr>
              <w:pStyle w:val="9"/>
              <w:spacing w:line="226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271" w:type="dxa"/>
          </w:tcPr>
          <w:p>
            <w:pPr>
              <w:pStyle w:val="9"/>
              <w:spacing w:line="226" w:lineRule="exact"/>
              <w:ind w:left="108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78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9"/>
              <w:spacing w:line="251" w:lineRule="exact"/>
              <w:ind w:left="94" w:right="3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08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831"/>
              </w:tabs>
              <w:spacing w:line="25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281" w:type="dxa"/>
          </w:tcPr>
          <w:p>
            <w:pPr>
              <w:pStyle w:val="9"/>
              <w:spacing w:line="251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8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8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78" w:type="dxa"/>
          </w:tcPr>
          <w:p>
            <w:pPr>
              <w:pStyle w:val="9"/>
              <w:spacing w:line="254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97" w:type="dxa"/>
          </w:tcPr>
          <w:p>
            <w:pPr>
              <w:pStyle w:val="9"/>
              <w:spacing w:line="254" w:lineRule="exact"/>
              <w:ind w:left="94" w:right="3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08" w:type="dxa"/>
          </w:tcPr>
          <w:p>
            <w:pPr>
              <w:pStyle w:val="9"/>
              <w:spacing w:line="25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spacing w:line="254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8" w:type="dxa"/>
          </w:tcPr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2747"/>
              </w:tabs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  <w:r>
              <w:rPr>
                <w:spacing w:val="-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optic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281" w:type="dxa"/>
          </w:tcPr>
          <w:p>
            <w:pPr>
              <w:pStyle w:val="9"/>
              <w:spacing w:line="229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3" w:line="240" w:lineRule="auto"/>
        <w:ind w:left="0"/>
        <w:rPr>
          <w:rFonts w:ascii="SimSun"/>
          <w:sz w:val="17"/>
        </w:rPr>
      </w:pPr>
    </w:p>
    <w:p>
      <w:pPr>
        <w:pStyle w:val="6"/>
        <w:tabs>
          <w:tab w:val="left" w:pos="6487"/>
        </w:tabs>
        <w:spacing w:before="70" w:line="287" w:lineRule="exact"/>
        <w:ind w:left="1104"/>
        <w:rPr>
          <w:rFonts w:ascii="SimSun"/>
        </w:rPr>
      </w:pPr>
      <w:r>
        <w:rPr>
          <w:rFonts w:ascii="SimSun"/>
          <w:w w:val="105"/>
          <w:position w:val="1"/>
        </w:rPr>
        <w:t>TechSupport</w:t>
      </w:r>
      <w:r>
        <w:rPr>
          <w:rFonts w:ascii="SimSun"/>
          <w:spacing w:val="-17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StreamingTV</w:t>
      </w:r>
      <w:r>
        <w:rPr>
          <w:rFonts w:ascii="SimSun"/>
          <w:spacing w:val="-15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StreamingMovies</w:t>
      </w:r>
      <w:r>
        <w:rPr>
          <w:rFonts w:ascii="SimSun"/>
          <w:w w:val="105"/>
          <w:position w:val="1"/>
        </w:rPr>
        <w:tab/>
      </w:r>
      <w:r>
        <w:rPr>
          <w:rFonts w:ascii="SimSun"/>
          <w:w w:val="105"/>
          <w:position w:val="1"/>
        </w:rPr>
        <w:t>Contract</w:t>
      </w:r>
      <w:r>
        <w:rPr>
          <w:rFonts w:ascii="SimSun"/>
          <w:spacing w:val="-18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PaperlessBilling</w:t>
      </w:r>
      <w:r>
        <w:rPr>
          <w:rFonts w:ascii="SimSun"/>
          <w:spacing w:val="97"/>
          <w:w w:val="105"/>
          <w:position w:val="1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62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6487"/>
          <w:tab w:val="left" w:pos="9123"/>
        </w:tabs>
        <w:spacing w:before="0" w:after="0" w:line="26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7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"/>
        </w:numPr>
        <w:tabs>
          <w:tab w:val="left" w:pos="2019"/>
          <w:tab w:val="left" w:pos="2020"/>
          <w:tab w:val="left" w:pos="3509"/>
          <w:tab w:val="left" w:pos="5343"/>
          <w:tab w:val="left" w:pos="6487"/>
          <w:tab w:val="left" w:pos="9123"/>
        </w:tabs>
        <w:spacing w:before="0" w:after="0" w:line="275" w:lineRule="exact"/>
        <w:ind w:left="2019" w:right="0" w:hanging="1144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8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6"/>
        <w:spacing w:before="7" w:line="240" w:lineRule="auto"/>
        <w:ind w:left="0"/>
        <w:rPr>
          <w:rFonts w:ascii="SimSun"/>
          <w:sz w:val="19"/>
        </w:rPr>
      </w:pPr>
    </w:p>
    <w:p>
      <w:pPr>
        <w:pStyle w:val="6"/>
        <w:spacing w:line="277" w:lineRule="exact"/>
        <w:ind w:left="2592"/>
        <w:rPr>
          <w:rFonts w:ascii="SimSun"/>
        </w:rPr>
      </w:pPr>
      <w:r>
        <w:rPr>
          <w:rFonts w:ascii="SimSun"/>
          <w:w w:val="105"/>
        </w:rPr>
        <w:t>PaymentMethod</w:t>
      </w:r>
      <w:r>
        <w:rPr>
          <w:rFonts w:ascii="SimSun"/>
          <w:spacing w:val="-29"/>
          <w:w w:val="105"/>
        </w:rPr>
        <w:t xml:space="preserve"> </w:t>
      </w:r>
      <w:r>
        <w:rPr>
          <w:rFonts w:ascii="SimSun"/>
          <w:w w:val="105"/>
        </w:rPr>
        <w:t>MonthlyCharges</w:t>
      </w:r>
      <w:r>
        <w:rPr>
          <w:rFonts w:ascii="SimSun"/>
          <w:spacing w:val="106"/>
          <w:w w:val="105"/>
        </w:rPr>
        <w:t xml:space="preserve"> </w:t>
      </w:r>
      <w:r>
        <w:rPr>
          <w:rFonts w:ascii="SimSun"/>
          <w:w w:val="105"/>
        </w:rPr>
        <w:t>TotalCharges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Churn</w:t>
      </w:r>
    </w:p>
    <w:p>
      <w:pPr>
        <w:pStyle w:val="8"/>
        <w:numPr>
          <w:ilvl w:val="0"/>
          <w:numId w:val="2"/>
        </w:numPr>
        <w:tabs>
          <w:tab w:val="left" w:pos="2249"/>
          <w:tab w:val="left" w:pos="2250"/>
          <w:tab w:val="left" w:pos="5225"/>
          <w:tab w:val="left" w:pos="6831"/>
          <w:tab w:val="left" w:pos="7863"/>
        </w:tabs>
        <w:spacing w:before="0" w:after="0" w:line="270" w:lineRule="exact"/>
        <w:ind w:left="2249" w:right="0" w:hanging="1374"/>
        <w:jc w:val="left"/>
        <w:rPr>
          <w:sz w:val="22"/>
        </w:rPr>
      </w:pP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707"/>
          <w:tab w:val="left" w:pos="2708"/>
          <w:tab w:val="left" w:pos="5225"/>
          <w:tab w:val="left" w:pos="6715"/>
          <w:tab w:val="left" w:pos="7863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Mailed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56.95</w:t>
      </w:r>
      <w:r>
        <w:rPr>
          <w:w w:val="105"/>
          <w:sz w:val="22"/>
        </w:rPr>
        <w:tab/>
      </w:r>
      <w:r>
        <w:rPr>
          <w:w w:val="105"/>
          <w:sz w:val="22"/>
        </w:rPr>
        <w:t>1889.5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707"/>
          <w:tab w:val="left" w:pos="2708"/>
          <w:tab w:val="left" w:pos="5225"/>
          <w:tab w:val="left" w:pos="6715"/>
          <w:tab w:val="left" w:pos="7747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Mailed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53.85</w:t>
      </w:r>
      <w:r>
        <w:rPr>
          <w:w w:val="105"/>
          <w:sz w:val="22"/>
        </w:rPr>
        <w:tab/>
      </w:r>
      <w:r>
        <w:rPr>
          <w:w w:val="105"/>
          <w:sz w:val="22"/>
        </w:rPr>
        <w:t>108.15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2"/>
        </w:numPr>
        <w:tabs>
          <w:tab w:val="left" w:pos="1208"/>
          <w:tab w:val="left" w:pos="5225"/>
          <w:tab w:val="left" w:pos="6603"/>
          <w:tab w:val="left" w:pos="7863"/>
        </w:tabs>
        <w:spacing w:before="0" w:after="0" w:line="274" w:lineRule="exact"/>
        <w:ind w:left="1208" w:right="0" w:hanging="332"/>
        <w:jc w:val="left"/>
        <w:rPr>
          <w:sz w:val="22"/>
        </w:rPr>
      </w:pPr>
      <w:r>
        <w:rPr>
          <w:w w:val="105"/>
          <w:sz w:val="22"/>
        </w:rPr>
        <w:t>Bank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transfer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(automatic)</w:t>
      </w:r>
      <w:r>
        <w:rPr>
          <w:w w:val="105"/>
          <w:sz w:val="22"/>
        </w:rPr>
        <w:tab/>
      </w:r>
      <w:r>
        <w:rPr>
          <w:w w:val="105"/>
          <w:sz w:val="22"/>
        </w:rPr>
        <w:t>42.30</w:t>
      </w:r>
      <w:r>
        <w:rPr>
          <w:w w:val="105"/>
          <w:sz w:val="22"/>
        </w:rPr>
        <w:tab/>
      </w:r>
      <w:r>
        <w:rPr>
          <w:w w:val="105"/>
          <w:sz w:val="22"/>
        </w:rPr>
        <w:t>1840.75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249"/>
          <w:tab w:val="left" w:pos="2250"/>
          <w:tab w:val="left" w:pos="5225"/>
          <w:tab w:val="left" w:pos="6715"/>
          <w:tab w:val="left" w:pos="7747"/>
        </w:tabs>
        <w:spacing w:before="0" w:after="0" w:line="280" w:lineRule="exact"/>
        <w:ind w:left="2249" w:right="0" w:hanging="1374"/>
        <w:jc w:val="left"/>
        <w:rPr>
          <w:sz w:val="22"/>
        </w:rPr>
      </w:pP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70.70</w:t>
      </w:r>
      <w:r>
        <w:rPr>
          <w:w w:val="105"/>
          <w:sz w:val="22"/>
        </w:rPr>
        <w:tab/>
      </w:r>
      <w:r>
        <w:rPr>
          <w:w w:val="105"/>
          <w:sz w:val="22"/>
        </w:rPr>
        <w:t>151.65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6"/>
        <w:spacing w:before="12" w:line="240" w:lineRule="auto"/>
        <w:ind w:left="0"/>
        <w:rPr>
          <w:rFonts w:ascii="SimSun"/>
          <w:sz w:val="19"/>
        </w:rPr>
      </w:pPr>
    </w:p>
    <w:p>
      <w:pPr>
        <w:pStyle w:val="6"/>
        <w:spacing w:before="70" w:line="240" w:lineRule="auto"/>
        <w:rPr>
          <w:rFonts w:ascii="SimSun"/>
        </w:rPr>
      </w:pPr>
      <w:r>
        <w:rPr>
          <w:rFonts w:ascii="SimSun"/>
          <w:w w:val="105"/>
        </w:rPr>
        <w:t>[5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rows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21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columns]</w:t>
      </w:r>
    </w:p>
    <w:p>
      <w:pPr>
        <w:spacing w:after="0" w:line="240" w:lineRule="auto"/>
        <w:rPr>
          <w:rFonts w:ascii="SimSun"/>
        </w:rPr>
        <w:sectPr>
          <w:footerReference r:id="rId5" w:type="default"/>
          <w:pgSz w:w="12240" w:h="15840"/>
          <w:pgMar w:top="1500" w:right="1320" w:bottom="1000" w:left="640" w:header="0" w:footer="817" w:gutter="0"/>
          <w:pgNumType w:start="1"/>
          <w:cols w:space="720" w:num="1"/>
        </w:sectPr>
      </w:pPr>
    </w:p>
    <w:p>
      <w:pPr>
        <w:pStyle w:val="6"/>
        <w:spacing w:before="54" w:line="240" w:lineRule="auto"/>
        <w:ind w:left="281"/>
        <w:rPr>
          <w:rFonts w:ascii="SimSun"/>
        </w:rPr>
      </w:pPr>
      <w:r>
        <w:pict>
          <v:group id="_x0000_s1039" o:spid="_x0000_s1039" o:spt="203" style="position:absolute;left:0pt;margin-left:72pt;margin-top:1.85pt;height:19.7pt;width:468pt;mso-position-horizontal-relative:page;z-index:251662336;mso-width-relative:page;mso-height-relative:page;" coordorigin="1440,38" coordsize="9360,394">
            <o:lock v:ext="edit"/>
            <v:shape id="_x0000_s1040" o:spid="_x0000_s1040" style="position:absolute;left:1440;top:37;height:394;width:9360;" fillcolor="#CFCFCF" filled="t" stroked="f" coordorigin="1440,38" coordsize="9360,394" path="m10759,431l1481,431,1464,427,1452,419,1442,407,1440,391,1440,79,1442,62,1452,50,1464,40,1481,38,10759,38,10776,40,10788,50,10798,62,10800,79,10800,391,10798,407,10788,419,10776,427,10759,431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1440;top:37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shape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[4]:</w:t>
      </w:r>
    </w:p>
    <w:p>
      <w:pPr>
        <w:pStyle w:val="6"/>
        <w:spacing w:before="4"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rPr>
          <w:rFonts w:ascii="SimSun"/>
          <w:color w:val="D64313"/>
          <w:w w:val="105"/>
        </w:rPr>
        <w:t>[4]:</w:t>
      </w:r>
      <w:r>
        <w:rPr>
          <w:rFonts w:ascii="SimSun"/>
          <w:color w:val="D64313"/>
          <w:spacing w:val="6"/>
          <w:w w:val="105"/>
        </w:rPr>
        <w:t xml:space="preserve"> </w:t>
      </w:r>
      <w:r>
        <w:rPr>
          <w:rFonts w:ascii="SimSun"/>
          <w:w w:val="105"/>
        </w:rPr>
        <w:t>(7043,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21)</w:t>
      </w:r>
    </w:p>
    <w:p>
      <w:pPr>
        <w:pStyle w:val="6"/>
        <w:spacing w:before="6"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42" o:spid="_x0000_s1042" o:spt="203" style="position:absolute;left:0pt;margin-left:72pt;margin-top:-0.65pt;height:19.6pt;width:468pt;mso-position-horizontal-relative:page;z-index:251662336;mso-width-relative:page;mso-height-relative:page;" coordorigin="1440,-14" coordsize="9360,392">
            <o:lock v:ext="edit"/>
            <v:shape id="_x0000_s1043" o:spid="_x0000_s1043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info()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[5]:</w:t>
      </w:r>
    </w:p>
    <w:p>
      <w:pPr>
        <w:pStyle w:val="6"/>
        <w:spacing w:before="1" w:line="240" w:lineRule="auto"/>
        <w:ind w:left="0"/>
        <w:rPr>
          <w:rFonts w:ascii="SimSun"/>
          <w:sz w:val="23"/>
        </w:rPr>
      </w:pPr>
    </w:p>
    <w:p>
      <w:pPr>
        <w:pStyle w:val="6"/>
        <w:spacing w:before="1" w:line="232" w:lineRule="auto"/>
        <w:ind w:left="800" w:right="5223"/>
        <w:rPr>
          <w:rFonts w:ascii="SimSun"/>
        </w:rPr>
      </w:pPr>
      <w:r>
        <w:rPr>
          <w:rFonts w:ascii="SimSun"/>
          <w:spacing w:val="-1"/>
          <w:w w:val="105"/>
        </w:rPr>
        <w:t>&lt;class 'pandas.core.frame.DataFrame'&gt;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RangeIndex: 7043 entries, 0 to 7042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(total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21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columns):</w:t>
      </w:r>
    </w:p>
    <w:p>
      <w:pPr>
        <w:pStyle w:val="6"/>
        <w:tabs>
          <w:tab w:val="left" w:pos="1371"/>
          <w:tab w:val="left" w:pos="3432"/>
        </w:tabs>
        <w:spacing w:before="1" w:line="240" w:lineRule="auto"/>
        <w:ind w:left="912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Column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Non-Null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Count</w:t>
      </w:r>
      <w:r>
        <w:rPr>
          <w:rFonts w:ascii="SimSun"/>
          <w:spacing w:val="102"/>
          <w:w w:val="105"/>
        </w:rPr>
        <w:t xml:space="preserve"> </w:t>
      </w:r>
      <w:r>
        <w:rPr>
          <w:rFonts w:ascii="SimSun"/>
          <w:w w:val="105"/>
        </w:rPr>
        <w:t>Dtype</w:t>
      </w:r>
    </w:p>
    <w:p>
      <w:pPr>
        <w:pStyle w:val="6"/>
        <w:spacing w:before="11" w:line="240" w:lineRule="auto"/>
        <w:ind w:left="0"/>
        <w:rPr>
          <w:rFonts w:ascii="SimSun"/>
          <w:sz w:val="9"/>
        </w:r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2"/>
        <w:gridCol w:w="621"/>
        <w:gridCol w:w="1095"/>
        <w:gridCol w:w="227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spacing w:before="97" w:line="257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0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customerID</w:t>
            </w:r>
          </w:p>
        </w:tc>
        <w:tc>
          <w:tcPr>
            <w:tcW w:w="621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857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gender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3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Partner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4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5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tenure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6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7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8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9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OnlineBackup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  <w:r>
              <w:rPr>
                <w:spacing w:val="9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12</w:t>
            </w:r>
            <w:r>
              <w:rPr>
                <w:spacing w:val="10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13</w:t>
            </w:r>
            <w:r>
              <w:rPr>
                <w:spacing w:val="10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14</w:t>
            </w:r>
            <w:r>
              <w:rPr>
                <w:spacing w:val="9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  <w:r>
              <w:rPr>
                <w:spacing w:val="10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16</w:t>
            </w:r>
            <w:r>
              <w:rPr>
                <w:spacing w:val="9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17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18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512" w:type="dxa"/>
          </w:tcPr>
          <w:p>
            <w:pPr>
              <w:pStyle w:val="9"/>
              <w:spacing w:line="254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19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621" w:type="dxa"/>
          </w:tcPr>
          <w:p>
            <w:pPr>
              <w:pStyle w:val="9"/>
              <w:spacing w:line="254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spacing w:line="254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512" w:type="dxa"/>
          </w:tcPr>
          <w:p>
            <w:pPr>
              <w:pStyle w:val="9"/>
              <w:spacing w:line="230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20</w:t>
            </w:r>
            <w:r>
              <w:rPr>
                <w:spacing w:val="10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Churn</w:t>
            </w:r>
          </w:p>
        </w:tc>
        <w:tc>
          <w:tcPr>
            <w:tcW w:w="621" w:type="dxa"/>
          </w:tcPr>
          <w:p>
            <w:pPr>
              <w:pStyle w:val="9"/>
              <w:spacing w:line="230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spacing w:line="230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</w:tbl>
    <w:p>
      <w:pPr>
        <w:pStyle w:val="6"/>
        <w:spacing w:before="50" w:line="230" w:lineRule="auto"/>
        <w:ind w:left="800" w:right="4907"/>
        <w:rPr>
          <w:rFonts w:ascii="SimSun"/>
        </w:rPr>
      </w:pPr>
      <w:r>
        <w:rPr>
          <w:rFonts w:ascii="SimSun"/>
          <w:w w:val="105"/>
        </w:rPr>
        <w:t>dtypes: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float64(1),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int64(2),</w:t>
      </w:r>
      <w:r>
        <w:rPr>
          <w:rFonts w:ascii="SimSun"/>
          <w:spacing w:val="-21"/>
          <w:w w:val="105"/>
        </w:rPr>
        <w:t xml:space="preserve"> </w:t>
      </w:r>
      <w:r>
        <w:rPr>
          <w:rFonts w:ascii="SimSun"/>
          <w:w w:val="105"/>
        </w:rPr>
        <w:t>object(18)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memory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usage: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1.1+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MB</w:t>
      </w:r>
    </w:p>
    <w:p>
      <w:pPr>
        <w:pStyle w:val="6"/>
        <w:spacing w:before="194" w:line="240" w:lineRule="auto"/>
        <w:ind w:left="281"/>
        <w:rPr>
          <w:rFonts w:ascii="SimSun"/>
        </w:rPr>
      </w:pPr>
      <w:r>
        <w:pict>
          <v:group id="_x0000_s1045" o:spid="_x0000_s1045" o:spt="203" style="position:absolute;left:0pt;margin-left:72pt;margin-top:9pt;height:19.6pt;width:468pt;mso-position-horizontal-relative:page;z-index:251663360;mso-width-relative:page;mso-height-relative:page;" coordorigin="1440,180" coordsize="9360,392">
            <o:lock v:ext="edit"/>
            <v:shape id="_x0000_s1046" o:spid="_x0000_s1046" style="position:absolute;left:1440;top:180;height:392;width:9360;" fillcolor="#CFCFCF" filled="t" stroked="f" coordorigin="1440,180" coordsize="9360,392" path="m10759,571l1481,571,1464,569,1452,559,1442,547,1440,531,1440,219,1442,204,1452,192,1464,183,1481,180,10759,180,10776,183,10788,192,10798,204,10800,219,10800,531,10798,547,10788,559,10776,569,10759,571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202" type="#_x0000_t202" style="position:absolute;left:1440;top:180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columns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values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[6]:</w:t>
      </w:r>
    </w:p>
    <w:p>
      <w:pPr>
        <w:pStyle w:val="6"/>
        <w:spacing w:before="11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28"/>
        </w:tabs>
        <w:spacing w:before="0" w:after="0" w:line="232" w:lineRule="auto"/>
        <w:ind w:left="1671" w:right="1176" w:hanging="1390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array(['customerID',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'gender',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'SeniorCitizen',</w:t>
      </w:r>
      <w:r>
        <w:rPr>
          <w:spacing w:val="-19"/>
          <w:w w:val="105"/>
          <w:sz w:val="22"/>
        </w:rPr>
        <w:t xml:space="preserve"> </w:t>
      </w:r>
      <w:r>
        <w:rPr>
          <w:w w:val="105"/>
          <w:sz w:val="22"/>
        </w:rPr>
        <w:t>'Partner',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'Dependents',</w:t>
      </w:r>
      <w:r>
        <w:rPr>
          <w:spacing w:val="-112"/>
          <w:w w:val="105"/>
          <w:sz w:val="22"/>
        </w:rPr>
        <w:t xml:space="preserve"> </w:t>
      </w:r>
      <w:r>
        <w:rPr>
          <w:w w:val="105"/>
          <w:sz w:val="22"/>
        </w:rPr>
        <w:t>'tenure', 'PhoneService', 'MultipleLines', 'InternetService',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'OnlineSecurity', 'OnlineBackup',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'DeviceProtection',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'TechSupport', 'StreamingTV', 'StreamingMovies', 'Contract',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'PaperlessBilling', 'PaymentMethod', 'MonthlyCharges',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'TotalCharges',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'Churn'],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dtype=object)</w:t>
      </w:r>
    </w:p>
    <w:p>
      <w:pPr>
        <w:pStyle w:val="6"/>
        <w:spacing w:before="9" w:line="240" w:lineRule="auto"/>
        <w:ind w:left="0"/>
        <w:rPr>
          <w:rFonts w:ascii="SimSun"/>
          <w:sz w:val="20"/>
        </w:rPr>
      </w:pPr>
    </w:p>
    <w:p>
      <w:pPr>
        <w:pStyle w:val="6"/>
        <w:spacing w:before="1" w:line="240" w:lineRule="auto"/>
        <w:ind w:left="281"/>
        <w:rPr>
          <w:rFonts w:ascii="SimSun"/>
        </w:rPr>
      </w:pPr>
      <w:r>
        <w:pict>
          <v:group id="_x0000_s1048" o:spid="_x0000_s1048" o:spt="203" style="position:absolute;left:0pt;margin-left:72pt;margin-top:-0.75pt;height:19.7pt;width:468pt;mso-position-horizontal-relative:page;z-index:251663360;mso-width-relative:page;mso-height-relative:page;" coordorigin="1440,-15" coordsize="9360,394">
            <o:lock v:ext="edit"/>
            <v:shape id="_x0000_s1049" o:spid="_x0000_s1049" style="position:absolute;left:1440;top:-16;height:394;width:9360;" fillcolor="#CFCFCF" filled="t" stroked="f" coordorigin="1440,-15" coordsize="9360,394" path="m10759,378l1481,378,1464,374,1452,366,1442,354,1440,338,1440,26,1442,9,1452,-3,1464,-13,1481,-15,10759,-15,10776,-13,10788,-3,10798,9,10800,26,10800,338,10798,354,10788,366,10776,374,10759,378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1440;top:-16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3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dtypes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[7]: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00" w:right="1320" w:bottom="1000" w:left="640" w:header="0" w:footer="817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628"/>
          <w:tab w:val="left" w:pos="3274"/>
        </w:tabs>
        <w:spacing w:before="48" w:after="0" w:line="232" w:lineRule="auto"/>
        <w:ind w:left="869" w:right="6319" w:hanging="588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customerID</w:t>
      </w:r>
      <w:r>
        <w:rPr>
          <w:w w:val="105"/>
          <w:sz w:val="22"/>
        </w:rPr>
        <w:tab/>
      </w:r>
      <w:r>
        <w:rPr>
          <w:spacing w:val="-3"/>
          <w:w w:val="105"/>
          <w:sz w:val="22"/>
        </w:rPr>
        <w:t>object</w:t>
      </w:r>
      <w:r>
        <w:rPr>
          <w:spacing w:val="-113"/>
          <w:w w:val="105"/>
          <w:sz w:val="22"/>
        </w:rPr>
        <w:t xml:space="preserve"> </w:t>
      </w:r>
      <w:r>
        <w:rPr>
          <w:w w:val="105"/>
          <w:sz w:val="22"/>
        </w:rPr>
        <w:t>gender</w:t>
      </w:r>
      <w:r>
        <w:rPr>
          <w:w w:val="105"/>
          <w:sz w:val="22"/>
        </w:rPr>
        <w:tab/>
      </w:r>
      <w:r>
        <w:rPr>
          <w:spacing w:val="-3"/>
          <w:w w:val="105"/>
          <w:sz w:val="22"/>
        </w:rPr>
        <w:t>object</w:t>
      </w:r>
    </w:p>
    <w:p>
      <w:pPr>
        <w:pStyle w:val="6"/>
        <w:tabs>
          <w:tab w:val="left" w:pos="3389"/>
        </w:tabs>
        <w:rPr>
          <w:rFonts w:ascii="SimSun"/>
        </w:rPr>
      </w:pPr>
      <w:r>
        <w:rPr>
          <w:rFonts w:ascii="SimSun"/>
          <w:w w:val="105"/>
        </w:rPr>
        <w:t>SeniorCitizen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int64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Partner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Dependents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389"/>
        </w:tabs>
        <w:rPr>
          <w:rFonts w:ascii="SimSun"/>
        </w:rPr>
      </w:pPr>
      <w:r>
        <w:rPr>
          <w:rFonts w:ascii="SimSun"/>
          <w:w w:val="105"/>
        </w:rPr>
        <w:t>tenure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int64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PhoneService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InternetService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OnlineSecurity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spacing w:line="232" w:lineRule="auto"/>
        <w:ind w:right="6315"/>
        <w:jc w:val="both"/>
        <w:rPr>
          <w:rFonts w:ascii="SimSun"/>
        </w:rPr>
      </w:pPr>
      <w:r>
        <w:rPr>
          <w:rFonts w:ascii="SimSun"/>
          <w:w w:val="105"/>
        </w:rPr>
        <w:t>OnlineBackup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DeviceProtection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 xml:space="preserve">TechSupport        </w:t>
      </w:r>
      <w:r>
        <w:rPr>
          <w:rFonts w:ascii="SimSun"/>
          <w:spacing w:val="64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line="274" w:lineRule="exact"/>
        <w:jc w:val="both"/>
        <w:rPr>
          <w:rFonts w:ascii="SimSun"/>
        </w:rPr>
      </w:pPr>
      <w:r>
        <w:rPr>
          <w:rFonts w:ascii="SimSun"/>
          <w:w w:val="105"/>
        </w:rPr>
        <w:t xml:space="preserve">StreamingTV        </w:t>
      </w:r>
      <w:r>
        <w:rPr>
          <w:rFonts w:ascii="SimSun"/>
          <w:spacing w:val="80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line="270" w:lineRule="exact"/>
        <w:jc w:val="both"/>
        <w:rPr>
          <w:rFonts w:ascii="SimSun"/>
        </w:rPr>
      </w:pPr>
      <w:r>
        <w:rPr>
          <w:rFonts w:ascii="SimSun"/>
          <w:w w:val="105"/>
        </w:rPr>
        <w:t xml:space="preserve">StreamingMovies    </w:t>
      </w:r>
      <w:r>
        <w:rPr>
          <w:rFonts w:ascii="SimSun"/>
          <w:spacing w:val="79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before="1" w:line="232" w:lineRule="auto"/>
        <w:ind w:right="6315"/>
        <w:jc w:val="both"/>
        <w:rPr>
          <w:rFonts w:ascii="SimSun"/>
        </w:rPr>
      </w:pPr>
      <w:r>
        <w:rPr>
          <w:rFonts w:ascii="SimSun"/>
          <w:w w:val="105"/>
        </w:rPr>
        <w:t>Contract</w:t>
      </w:r>
      <w:r>
        <w:rPr>
          <w:rFonts w:ascii="SimSun"/>
          <w:w w:val="105"/>
        </w:rPr>
        <w:tab/>
      </w:r>
      <w:r>
        <w:rPr>
          <w:rFonts w:ascii="SimSun"/>
          <w:spacing w:val="-1"/>
          <w:w w:val="105"/>
        </w:rPr>
        <w:t>object</w:t>
      </w:r>
      <w:r>
        <w:rPr>
          <w:rFonts w:ascii="SimSun"/>
          <w:spacing w:val="-114"/>
          <w:w w:val="105"/>
        </w:rPr>
        <w:t xml:space="preserve"> </w:t>
      </w:r>
      <w:r>
        <w:rPr>
          <w:rFonts w:ascii="SimSun"/>
          <w:w w:val="105"/>
        </w:rPr>
        <w:t>PaperlessBilling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 xml:space="preserve">PaymentMethod      </w:t>
      </w:r>
      <w:r>
        <w:rPr>
          <w:rFonts w:ascii="SimSun"/>
          <w:spacing w:val="65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159"/>
        </w:tabs>
        <w:spacing w:line="272" w:lineRule="exact"/>
        <w:rPr>
          <w:rFonts w:ascii="SimSun"/>
        </w:rPr>
      </w:pPr>
      <w:r>
        <w:rPr>
          <w:rFonts w:ascii="SimSun"/>
          <w:w w:val="105"/>
        </w:rPr>
        <w:t>MonthlyCharges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float64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TotalCharges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line="274" w:lineRule="exact"/>
        <w:rPr>
          <w:rFonts w:ascii="SimSun"/>
        </w:rPr>
      </w:pPr>
      <w:r>
        <w:rPr>
          <w:rFonts w:ascii="SimSun"/>
          <w:w w:val="105"/>
        </w:rPr>
        <w:t>Churn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before="8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51" o:spid="_x0000_s1051" o:spt="203" style="position:absolute;left:0pt;margin-left:72pt;margin-top:-0.65pt;height:19.6pt;width:468pt;mso-position-horizontal-relative:page;z-index:251665408;mso-width-relative:page;mso-height-relative:page;" coordorigin="1440,-14" coordsize="9360,392">
            <o:lock v:ext="edit"/>
            <v:shape id="_x0000_s1052" o:spid="_x0000_s1052" style="position:absolute;left:1440;top:-14;height:392;width:9360;" fillcolor="#CFCFCF" filled="t" stroked="f" coordorigin="1440,-14" coordsize="9360,392" path="m10759,377l1481,377,1464,375,1452,365,1442,353,1440,339,1440,27,1442,10,1452,-2,1464,-11,1481,-14,10759,-14,10776,-11,10788,-2,10798,10,10800,27,10800,339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msno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matrix(df);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[8]:</w:t>
      </w:r>
    </w:p>
    <w:p>
      <w:pPr>
        <w:pStyle w:val="6"/>
        <w:spacing w:before="10" w:line="240" w:lineRule="auto"/>
        <w:ind w:left="0"/>
        <w:rPr>
          <w:rFonts w:ascii="SimSun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1242060</wp:posOffset>
            </wp:positionH>
            <wp:positionV relativeFrom="paragraph">
              <wp:posOffset>201930</wp:posOffset>
            </wp:positionV>
            <wp:extent cx="5240655" cy="2412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622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5" w:line="240" w:lineRule="auto"/>
        <w:ind w:left="0"/>
        <w:rPr>
          <w:rFonts w:ascii="SimSun"/>
          <w:sz w:val="25"/>
        </w:rPr>
      </w:pPr>
    </w:p>
    <w:p>
      <w:pPr>
        <w:pStyle w:val="6"/>
        <w:spacing w:before="1" w:line="240" w:lineRule="auto"/>
        <w:ind w:left="281"/>
        <w:rPr>
          <w:rFonts w:ascii="SimSun"/>
        </w:rPr>
      </w:pPr>
      <w:r>
        <w:pict>
          <v:group id="_x0000_s1054" o:spid="_x0000_s1054" o:spt="203" style="position:absolute;left:0pt;margin-left:72pt;margin-top:-0.6pt;height:33.15pt;width:468pt;mso-position-horizontal-relative:page;z-index:251664384;mso-width-relative:page;mso-height-relative:page;" coordorigin="1440,-13" coordsize="9360,663">
            <o:lock v:ext="edit"/>
            <v:shape id="_x0000_s1055" o:spid="_x0000_s1055" style="position:absolute;left:1459;top:8;height:622;width:9320;" fillcolor="#F7F7F7" filled="t" stroked="f" coordorigin="1459,9" coordsize="9320,622" path="m10771,630l1469,630,1459,621,1459,16,1469,9,10771,9,10778,16,10778,621,10771,630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440;top:-13;height:663;width:9360;" fillcolor="#CFCFCF" filled="t" stroked="f" coordorigin="1440,-13" coordsize="9360,663" path="m10759,650l1481,650,1464,647,1452,638,1442,626,1440,609,1440,28,1442,11,1452,-1,1464,-10,1481,-13,10759,-13,10776,-10,10788,-1,10798,11,10800,28,10800,609,10798,626,10788,638,10776,647,10759,650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o:spt="202" type="#_x0000_t202" style="position:absolute;left:1459;top:8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4919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spacing w:val="-1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drop([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'customerID'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],</w:t>
                    </w:r>
                    <w:r>
                      <w:rPr>
                        <w:rFonts w:ascii="SimSun"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axis</w:t>
                    </w:r>
                    <w:r>
                      <w:rPr>
                        <w:rFonts w:ascii="SimSun"/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)</w:t>
                    </w:r>
                    <w:r>
                      <w:rPr>
                        <w:rFonts w:ascii="SimSun"/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[9]: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0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912"/>
        <w:gridCol w:w="1665"/>
        <w:gridCol w:w="915"/>
        <w:gridCol w:w="1319"/>
        <w:gridCol w:w="857"/>
        <w:gridCol w:w="1550"/>
        <w:gridCol w:w="2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67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[9]:</w:t>
            </w:r>
          </w:p>
        </w:tc>
        <w:tc>
          <w:tcPr>
            <w:tcW w:w="912" w:type="dxa"/>
          </w:tcPr>
          <w:p>
            <w:pPr>
              <w:pStyle w:val="9"/>
              <w:spacing w:line="226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5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5" w:type="dxa"/>
          </w:tcPr>
          <w:p>
            <w:pPr>
              <w:pStyle w:val="9"/>
              <w:spacing w:line="226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19" w:type="dxa"/>
          </w:tcPr>
          <w:p>
            <w:pPr>
              <w:pStyle w:val="9"/>
              <w:spacing w:line="226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7" w:type="dxa"/>
          </w:tcPr>
          <w:p>
            <w:pPr>
              <w:pStyle w:val="9"/>
              <w:spacing w:line="226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0" w:type="dxa"/>
          </w:tcPr>
          <w:p>
            <w:pPr>
              <w:pStyle w:val="9"/>
              <w:spacing w:line="226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7" w:type="dxa"/>
          </w:tcPr>
          <w:p>
            <w:pPr>
              <w:pStyle w:val="9"/>
              <w:spacing w:line="226" w:lineRule="exact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67" w:type="dxa"/>
          </w:tcPr>
          <w:p>
            <w:pPr>
              <w:pStyle w:val="9"/>
              <w:spacing w:line="254" w:lineRule="exact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12" w:type="dxa"/>
          </w:tcPr>
          <w:p>
            <w:pPr>
              <w:pStyle w:val="9"/>
              <w:spacing w:line="254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1550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67" w:type="dxa"/>
          </w:tcPr>
          <w:p>
            <w:pPr>
              <w:pStyle w:val="9"/>
              <w:spacing w:line="230" w:lineRule="exact"/>
              <w:ind w:right="109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912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0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8" w:line="240" w:lineRule="auto"/>
        <w:ind w:left="0"/>
        <w:rPr>
          <w:rFonts w:ascii="SimSun"/>
          <w:sz w:val="17"/>
        </w:rPr>
      </w:pPr>
      <w:r>
        <w:pict>
          <v:shape id="_x0000_s1058" o:spid="_x0000_s1058" style="position:absolute;left:0pt;margin-left:72pt;margin-top:549.7pt;height:33.25pt;width:468pt;mso-position-horizontal-relative:page;mso-position-vertical-relative:page;z-index:-251632640;mso-width-relative:page;mso-height-relative:page;" fillcolor="#CFCFCF" filled="t" stroked="f" coordorigin="1440,10994" coordsize="9360,665" path="m10759,11659l1481,11659,1464,11654,1452,11647,1442,11635,1440,11618,1440,11035,1442,11018,1452,11006,1464,10999,1481,10994,10759,10994,10776,10999,10788,11006,10798,11018,10800,11035,10800,11618,10798,11635,10788,11647,10776,11654,10759,11659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spacing w:before="70" w:line="268" w:lineRule="exact"/>
        <w:ind w:left="1556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4"/>
        </w:numPr>
        <w:tabs>
          <w:tab w:val="left" w:pos="1213"/>
          <w:tab w:val="left" w:pos="4541"/>
          <w:tab w:val="left" w:pos="6375"/>
          <w:tab w:val="left" w:pos="7747"/>
        </w:tabs>
        <w:spacing w:before="0" w:after="0" w:line="264" w:lineRule="exact"/>
        <w:ind w:left="1212" w:right="0" w:hanging="337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4541"/>
          <w:tab w:val="left" w:pos="6259"/>
          <w:tab w:val="left" w:pos="7863"/>
        </w:tabs>
        <w:spacing w:before="0" w:after="0" w:line="271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4541"/>
          <w:tab w:val="left" w:pos="6259"/>
          <w:tab w:val="left" w:pos="7747"/>
        </w:tabs>
        <w:spacing w:before="0" w:after="0" w:line="270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4"/>
        </w:numPr>
        <w:tabs>
          <w:tab w:val="left" w:pos="1213"/>
          <w:tab w:val="left" w:pos="4541"/>
          <w:tab w:val="left" w:pos="6259"/>
          <w:tab w:val="left" w:pos="7863"/>
        </w:tabs>
        <w:spacing w:before="0" w:after="0" w:line="275" w:lineRule="exact"/>
        <w:ind w:left="1212" w:right="0" w:hanging="337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3624"/>
          <w:tab w:val="left" w:pos="6375"/>
          <w:tab w:val="left" w:pos="7863"/>
        </w:tabs>
        <w:spacing w:before="0" w:after="0" w:line="280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Fiber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optic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6"/>
        <w:spacing w:before="9" w:line="240" w:lineRule="auto"/>
        <w:ind w:left="0"/>
        <w:rPr>
          <w:rFonts w:ascii="SimSun"/>
          <w:sz w:val="14"/>
        </w:rPr>
      </w:pPr>
    </w:p>
    <w:p>
      <w:pPr>
        <w:pStyle w:val="6"/>
        <w:tabs>
          <w:tab w:val="left" w:pos="8434"/>
        </w:tabs>
        <w:spacing w:before="70" w:line="296" w:lineRule="exact"/>
        <w:ind w:left="1104"/>
        <w:rPr>
          <w:rFonts w:ascii="SimSun"/>
        </w:rPr>
      </w:pPr>
      <w:r>
        <w:rPr>
          <w:rFonts w:ascii="SimSun"/>
          <w:w w:val="105"/>
        </w:rPr>
        <w:t>DeviceProtection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TechSupport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StreamingTV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StreamingMovies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Contract</w:t>
      </w:r>
      <w:r>
        <w:rPr>
          <w:rFonts w:ascii="SimSun"/>
          <w:spacing w:val="100"/>
          <w:w w:val="105"/>
        </w:rPr>
        <w:t xml:space="preserve"> </w:t>
      </w:r>
      <w:r>
        <w:rPr>
          <w:rFonts w:ascii="SimSun"/>
          <w:w w:val="105"/>
          <w:position w:val="-2"/>
        </w:rPr>
        <w:t>\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51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8"/>
        <w:numPr>
          <w:ilvl w:val="0"/>
          <w:numId w:val="5"/>
        </w:numPr>
        <w:tabs>
          <w:tab w:val="left" w:pos="2592"/>
          <w:tab w:val="left" w:pos="2593"/>
          <w:tab w:val="left" w:pos="4083"/>
          <w:tab w:val="left" w:pos="5455"/>
          <w:tab w:val="left" w:pos="7291"/>
          <w:tab w:val="left" w:pos="8436"/>
        </w:tabs>
        <w:spacing w:before="0" w:after="0" w:line="262" w:lineRule="exact"/>
        <w:ind w:left="2592" w:right="0" w:hanging="1717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8"/>
        <w:numPr>
          <w:ilvl w:val="0"/>
          <w:numId w:val="5"/>
        </w:numPr>
        <w:tabs>
          <w:tab w:val="left" w:pos="2592"/>
          <w:tab w:val="left" w:pos="2593"/>
          <w:tab w:val="left" w:pos="3967"/>
          <w:tab w:val="left" w:pos="5455"/>
          <w:tab w:val="left" w:pos="7291"/>
          <w:tab w:val="left" w:pos="8436"/>
        </w:tabs>
        <w:spacing w:before="0" w:after="0" w:line="274" w:lineRule="exact"/>
        <w:ind w:left="2592" w:right="0" w:hanging="1717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8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6"/>
        <w:spacing w:before="12" w:line="240" w:lineRule="auto"/>
        <w:ind w:left="0"/>
        <w:rPr>
          <w:rFonts w:ascii="SimSun"/>
          <w:sz w:val="26"/>
        </w:rPr>
      </w:pPr>
    </w:p>
    <w:tbl>
      <w:tblPr>
        <w:tblStyle w:val="5"/>
        <w:tblW w:w="0" w:type="auto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"/>
        <w:gridCol w:w="222"/>
        <w:gridCol w:w="1960"/>
        <w:gridCol w:w="3141"/>
        <w:gridCol w:w="1777"/>
        <w:gridCol w:w="1548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3141" w:type="dxa"/>
          </w:tcPr>
          <w:p>
            <w:pPr>
              <w:pStyle w:val="9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1777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1548" w:type="dxa"/>
          </w:tcPr>
          <w:p>
            <w:pPr>
              <w:pStyle w:val="9"/>
              <w:spacing w:line="226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676" w:type="dxa"/>
          </w:tcPr>
          <w:p>
            <w:pPr>
              <w:pStyle w:val="9"/>
              <w:spacing w:line="226" w:lineRule="exact"/>
              <w:ind w:left="104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56.95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1889.5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53.85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108.15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4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960" w:type="dxa"/>
          </w:tcPr>
          <w:p>
            <w:pPr>
              <w:pStyle w:val="9"/>
              <w:spacing w:line="254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141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7" w:type="dxa"/>
          </w:tcPr>
          <w:p>
            <w:pPr>
              <w:pStyle w:val="9"/>
              <w:spacing w:line="25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42.30</w:t>
            </w:r>
          </w:p>
        </w:tc>
        <w:tc>
          <w:tcPr>
            <w:tcW w:w="1548" w:type="dxa"/>
          </w:tcPr>
          <w:p>
            <w:pPr>
              <w:pStyle w:val="9"/>
              <w:spacing w:line="254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1840.75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28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960" w:type="dxa"/>
          </w:tcPr>
          <w:p>
            <w:pPr>
              <w:pStyle w:val="9"/>
              <w:spacing w:line="228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28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28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70.70</w:t>
            </w:r>
          </w:p>
        </w:tc>
        <w:tc>
          <w:tcPr>
            <w:tcW w:w="1548" w:type="dxa"/>
          </w:tcPr>
          <w:p>
            <w:pPr>
              <w:pStyle w:val="9"/>
              <w:spacing w:line="228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151.65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3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before="4" w:line="240" w:lineRule="auto"/>
              <w:rPr>
                <w:sz w:val="22"/>
              </w:rPr>
            </w:pPr>
          </w:p>
          <w:p>
            <w:pPr>
              <w:pStyle w:val="9"/>
              <w:spacing w:line="278" w:lineRule="exact"/>
              <w:ind w:left="28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2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1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08"/>
                <w:tab w:val="left" w:pos="509"/>
              </w:tabs>
              <w:spacing w:before="0" w:after="0" w:line="270" w:lineRule="exact"/>
              <w:ind w:left="508" w:right="0" w:hanging="45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2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08"/>
                <w:tab w:val="left" w:pos="509"/>
              </w:tabs>
              <w:spacing w:before="0" w:after="0" w:line="279" w:lineRule="exact"/>
              <w:ind w:left="508" w:right="0" w:hanging="45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03" w:type="dxa"/>
          </w:tcPr>
          <w:p>
            <w:pPr>
              <w:pStyle w:val="9"/>
              <w:spacing w:line="274" w:lineRule="exact"/>
              <w:ind w:left="7" w:right="55"/>
              <w:jc w:val="center"/>
              <w:rPr>
                <w:sz w:val="22"/>
              </w:rPr>
            </w:pPr>
            <w:r>
              <w:rPr>
                <w:color w:val="2E3D9F"/>
                <w:sz w:val="22"/>
              </w:rPr>
              <w:t>[10]:</w:t>
            </w:r>
          </w:p>
        </w:tc>
        <w:tc>
          <w:tcPr>
            <w:tcW w:w="2182" w:type="dxa"/>
            <w:gridSpan w:val="2"/>
            <w:shd w:val="clear" w:color="auto" w:fill="F7F7F7"/>
          </w:tcPr>
          <w:p>
            <w:pPr>
              <w:pStyle w:val="9"/>
              <w:spacing w:line="232" w:lineRule="auto"/>
              <w:ind w:left="57"/>
              <w:rPr>
                <w:sz w:val="22"/>
              </w:rPr>
            </w:pPr>
            <w:r>
              <w:rPr>
                <w:sz w:val="22"/>
              </w:rPr>
              <w:t>df[</w:t>
            </w:r>
            <w:r>
              <w:rPr>
                <w:color w:val="B92020"/>
                <w:sz w:val="22"/>
              </w:rPr>
              <w:t>'TotalCharges'</w:t>
            </w:r>
            <w:r>
              <w:rPr>
                <w:sz w:val="22"/>
              </w:rPr>
              <w:t>]</w:t>
            </w:r>
            <w:r>
              <w:rPr>
                <w:spacing w:val="-107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df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isnull()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sum()</w:t>
            </w:r>
          </w:p>
        </w:tc>
        <w:tc>
          <w:tcPr>
            <w:tcW w:w="7142" w:type="dxa"/>
            <w:gridSpan w:val="4"/>
            <w:shd w:val="clear" w:color="auto" w:fill="F7F7F7"/>
          </w:tcPr>
          <w:p>
            <w:pPr>
              <w:pStyle w:val="9"/>
              <w:spacing w:line="274" w:lineRule="exact"/>
              <w:ind w:left="45"/>
              <w:rPr>
                <w:sz w:val="22"/>
              </w:rPr>
            </w:pPr>
            <w:r>
              <w:rPr>
                <w:color w:val="666666"/>
                <w:sz w:val="22"/>
              </w:rPr>
              <w:t>=</w:t>
            </w:r>
            <w:r>
              <w:rPr>
                <w:color w:val="666666"/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pd</w:t>
            </w:r>
            <w:r>
              <w:rPr>
                <w:color w:val="666666"/>
                <w:sz w:val="22"/>
              </w:rPr>
              <w:t>.</w:t>
            </w:r>
            <w:r>
              <w:rPr>
                <w:sz w:val="22"/>
              </w:rPr>
              <w:t>to_numeric(df</w:t>
            </w:r>
            <w:r>
              <w:rPr>
                <w:color w:val="666666"/>
                <w:sz w:val="22"/>
              </w:rPr>
              <w:t>.</w:t>
            </w:r>
            <w:r>
              <w:rPr>
                <w:sz w:val="22"/>
              </w:rPr>
              <w:t>TotalCharges,</w:t>
            </w:r>
            <w:r>
              <w:rPr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errors</w:t>
            </w:r>
            <w:r>
              <w:rPr>
                <w:color w:val="666666"/>
                <w:sz w:val="22"/>
              </w:rPr>
              <w:t>=</w:t>
            </w:r>
            <w:r>
              <w:rPr>
                <w:color w:val="B92020"/>
                <w:sz w:val="22"/>
              </w:rPr>
              <w:t>'coerce'</w:t>
            </w:r>
            <w:r>
              <w:rPr>
                <w:sz w:val="22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03" w:type="dxa"/>
          </w:tcPr>
          <w:p>
            <w:pPr>
              <w:pStyle w:val="9"/>
              <w:spacing w:before="186" w:line="257" w:lineRule="exact"/>
              <w:ind w:left="30" w:right="55"/>
              <w:jc w:val="center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[10]:</w:t>
            </w:r>
          </w:p>
        </w:tc>
        <w:tc>
          <w:tcPr>
            <w:tcW w:w="2182" w:type="dxa"/>
            <w:gridSpan w:val="2"/>
          </w:tcPr>
          <w:p>
            <w:pPr>
              <w:pStyle w:val="9"/>
              <w:spacing w:before="186" w:line="257" w:lineRule="exact"/>
              <w:ind w:left="47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before="186" w:line="257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2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4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29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top="146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119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OnlineBackup</w:t>
            </w:r>
          </w:p>
        </w:tc>
        <w:tc>
          <w:tcPr>
            <w:tcW w:w="504" w:type="dxa"/>
          </w:tcPr>
          <w:p>
            <w:pPr>
              <w:pStyle w:val="9"/>
              <w:spacing w:line="226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9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504" w:type="dxa"/>
          </w:tcPr>
          <w:p>
            <w:pPr>
              <w:pStyle w:val="9"/>
              <w:spacing w:line="251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50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119" w:type="dxa"/>
          </w:tcPr>
          <w:p>
            <w:pPr>
              <w:pStyle w:val="9"/>
              <w:spacing w:line="27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dtype: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int64</w:t>
            </w:r>
          </w:p>
        </w:tc>
        <w:tc>
          <w:tcPr>
            <w:tcW w:w="504" w:type="dxa"/>
          </w:tcPr>
          <w:p>
            <w:pPr>
              <w:pStyle w:val="9"/>
              <w:spacing w:line="277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</w:tbl>
    <w:p>
      <w:pPr>
        <w:pStyle w:val="6"/>
        <w:spacing w:before="7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59" o:spid="_x0000_s1059" o:spt="203" style="position:absolute;left:0pt;margin-left:72pt;margin-top:2.65pt;height:19.6pt;width:468pt;mso-position-horizontal-relative:page;z-index:251666432;mso-width-relative:page;mso-height-relative:page;" coordorigin="1440,54" coordsize="9360,392">
            <o:lock v:ext="edit"/>
            <v:shape id="_x0000_s1060" o:spid="_x0000_s1060" style="position:absolute;left:1440;top:53;height:392;width:9360;" fillcolor="#CFCFCF" filled="t" stroked="f" coordorigin="1440,54" coordsize="9360,392" path="m10759,445l1481,445,1464,443,1452,433,1442,421,1440,407,1440,95,1442,78,1452,66,1464,56,1481,54,10759,54,10776,56,10788,66,10798,78,10800,95,10800,407,10798,421,10788,433,10776,443,10759,445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202" type="#_x0000_t202" style="position:absolute;left:1440;top:53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3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df[np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isnan(df[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'TotalCharges'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])]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[11]:</w:t>
      </w:r>
    </w:p>
    <w:p>
      <w:pPr>
        <w:pStyle w:val="6"/>
        <w:spacing w:before="7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1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3"/>
        <w:gridCol w:w="912"/>
        <w:gridCol w:w="1665"/>
        <w:gridCol w:w="916"/>
        <w:gridCol w:w="1321"/>
        <w:gridCol w:w="855"/>
        <w:gridCol w:w="1552"/>
        <w:gridCol w:w="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323" w:type="dxa"/>
          </w:tcPr>
          <w:p>
            <w:pPr>
              <w:pStyle w:val="9"/>
              <w:spacing w:line="227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[11]:</w:t>
            </w:r>
          </w:p>
        </w:tc>
        <w:tc>
          <w:tcPr>
            <w:tcW w:w="912" w:type="dxa"/>
          </w:tcPr>
          <w:p>
            <w:pPr>
              <w:pStyle w:val="9"/>
              <w:spacing w:line="227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5" w:type="dxa"/>
          </w:tcPr>
          <w:p>
            <w:pPr>
              <w:pStyle w:val="9"/>
              <w:spacing w:line="227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6" w:type="dxa"/>
          </w:tcPr>
          <w:p>
            <w:pPr>
              <w:pStyle w:val="9"/>
              <w:spacing w:line="227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21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5" w:type="dxa"/>
          </w:tcPr>
          <w:p>
            <w:pPr>
              <w:pStyle w:val="9"/>
              <w:spacing w:line="227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2" w:type="dxa"/>
          </w:tcPr>
          <w:p>
            <w:pPr>
              <w:pStyle w:val="9"/>
              <w:spacing w:line="227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6" w:type="dxa"/>
          </w:tcPr>
          <w:p>
            <w:pPr>
              <w:pStyle w:val="9"/>
              <w:spacing w:line="227" w:lineRule="exact"/>
              <w:ind w:left="110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323" w:type="dxa"/>
          </w:tcPr>
          <w:p>
            <w:pPr>
              <w:pStyle w:val="9"/>
              <w:spacing w:line="251" w:lineRule="exact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912" w:type="dxa"/>
          </w:tcPr>
          <w:p>
            <w:pPr>
              <w:pStyle w:val="9"/>
              <w:spacing w:line="251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323" w:type="dxa"/>
          </w:tcPr>
          <w:p>
            <w:pPr>
              <w:pStyle w:val="9"/>
              <w:spacing w:line="254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912" w:type="dxa"/>
          </w:tcPr>
          <w:p>
            <w:pPr>
              <w:pStyle w:val="9"/>
              <w:spacing w:line="254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4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323" w:type="dxa"/>
          </w:tcPr>
          <w:p>
            <w:pPr>
              <w:pStyle w:val="9"/>
              <w:spacing w:line="230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912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21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6" w:line="240" w:lineRule="auto"/>
        <w:ind w:left="0"/>
        <w:rPr>
          <w:rFonts w:ascii="SimSun"/>
          <w:sz w:val="24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94"/>
        <w:gridCol w:w="1610"/>
        <w:gridCol w:w="1893"/>
        <w:gridCol w:w="394"/>
        <w:gridCol w:w="201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017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26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1893" w:type="dxa"/>
          </w:tcPr>
          <w:p>
            <w:pPr>
              <w:pStyle w:val="9"/>
              <w:spacing w:line="226" w:lineRule="exact"/>
              <w:ind w:right="10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26" w:lineRule="exact"/>
              <w:ind w:right="10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270" w:type="dxa"/>
          </w:tcPr>
          <w:p>
            <w:pPr>
              <w:pStyle w:val="9"/>
              <w:spacing w:line="226" w:lineRule="exact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9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10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9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10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23" w:type="dxa"/>
          </w:tcPr>
          <w:p>
            <w:pPr>
              <w:pStyle w:val="9"/>
              <w:spacing w:line="254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spacing w:line="254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spacing w:line="230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8" w:line="240" w:lineRule="auto"/>
        <w:ind w:left="0"/>
        <w:rPr>
          <w:rFonts w:ascii="SimSun"/>
          <w:sz w:val="17"/>
        </w:rPr>
      </w:pPr>
    </w:p>
    <w:p>
      <w:pPr>
        <w:spacing w:after="0" w:line="240" w:lineRule="auto"/>
        <w:rPr>
          <w:rFonts w:ascii="SimSun"/>
          <w:sz w:val="17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before="11" w:line="240" w:lineRule="auto"/>
        <w:ind w:left="0"/>
        <w:rPr>
          <w:rFonts w:ascii="SimSun"/>
          <w:sz w:val="25"/>
        </w:rPr>
      </w:pPr>
    </w:p>
    <w:p>
      <w:pPr>
        <w:pStyle w:val="6"/>
        <w:spacing w:line="240" w:lineRule="auto"/>
        <w:ind w:left="0" w:right="38"/>
        <w:jc w:val="right"/>
        <w:rPr>
          <w:rFonts w:ascii="SimSun"/>
        </w:rPr>
      </w:pPr>
      <w:r>
        <w:rPr>
          <w:rFonts w:ascii="SimSun"/>
          <w:w w:val="105"/>
        </w:rPr>
        <w:t>488</w:t>
      </w:r>
    </w:p>
    <w:p>
      <w:pPr>
        <w:pStyle w:val="6"/>
        <w:spacing w:before="70"/>
        <w:ind w:left="876"/>
        <w:rPr>
          <w:rFonts w:ascii="SimSun"/>
        </w:rPr>
      </w:pPr>
      <w:r>
        <w:br w:type="column"/>
      </w:r>
      <w:r>
        <w:rPr>
          <w:rFonts w:ascii="SimSun"/>
        </w:rPr>
        <w:t>OnlineBackup</w:t>
      </w:r>
    </w:p>
    <w:p>
      <w:pPr>
        <w:pStyle w:val="6"/>
        <w:ind w:left="0" w:right="5"/>
        <w:jc w:val="right"/>
        <w:rPr>
          <w:rFonts w:ascii="SimSun"/>
        </w:rPr>
      </w:pPr>
      <w:r>
        <w:rPr>
          <w:rFonts w:ascii="SimSun"/>
          <w:w w:val="105"/>
        </w:rPr>
        <w:t>No</w:t>
      </w:r>
    </w:p>
    <w:p>
      <w:pPr>
        <w:pStyle w:val="6"/>
        <w:spacing w:before="70"/>
        <w:ind w:left="524"/>
        <w:rPr>
          <w:rFonts w:ascii="SimSun"/>
        </w:rPr>
      </w:pPr>
      <w:r>
        <w:br w:type="column"/>
      </w:r>
      <w:r>
        <w:rPr>
          <w:rFonts w:ascii="SimSun"/>
          <w:w w:val="105"/>
        </w:rPr>
        <w:t>DeviceProtection</w:t>
      </w:r>
    </w:p>
    <w:p>
      <w:pPr>
        <w:pStyle w:val="6"/>
        <w:ind w:left="0" w:right="47"/>
        <w:jc w:val="right"/>
        <w:rPr>
          <w:rFonts w:ascii="SimSun"/>
        </w:rPr>
      </w:pPr>
      <w:r>
        <w:rPr>
          <w:rFonts w:ascii="SimSun"/>
          <w:w w:val="105"/>
        </w:rPr>
        <w:t>Yes</w:t>
      </w:r>
    </w:p>
    <w:p>
      <w:pPr>
        <w:pStyle w:val="6"/>
        <w:spacing w:before="72" w:line="269" w:lineRule="exact"/>
        <w:ind w:left="876"/>
        <w:rPr>
          <w:rFonts w:ascii="SimSun"/>
        </w:rPr>
      </w:pPr>
      <w:r>
        <w:br w:type="column"/>
      </w:r>
      <w:r>
        <w:rPr>
          <w:rFonts w:ascii="SimSun"/>
          <w:w w:val="105"/>
        </w:rPr>
        <w:t>TechSupport</w:t>
      </w:r>
      <w:r>
        <w:rPr>
          <w:rFonts w:ascii="SimSun"/>
          <w:spacing w:val="96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6"/>
        <w:spacing w:line="269" w:lineRule="exact"/>
        <w:ind w:left="1772" w:right="1705"/>
        <w:jc w:val="center"/>
        <w:rPr>
          <w:rFonts w:ascii="SimSun"/>
        </w:rPr>
      </w:pPr>
      <w:r>
        <w:rPr>
          <w:rFonts w:ascii="SimSun"/>
          <w:w w:val="105"/>
        </w:rPr>
        <w:t>Yes</w:t>
      </w:r>
    </w:p>
    <w:p>
      <w:pPr>
        <w:spacing w:after="0" w:line="269" w:lineRule="exact"/>
        <w:jc w:val="center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equalWidth="0" w:num="4">
            <w:col w:w="1263" w:space="225"/>
            <w:col w:w="2262" w:space="40"/>
            <w:col w:w="2410" w:space="215"/>
            <w:col w:w="3865"/>
          </w:cols>
        </w:sectPr>
      </w:pPr>
    </w:p>
    <w:p>
      <w:pPr>
        <w:pStyle w:val="6"/>
        <w:tabs>
          <w:tab w:val="left" w:pos="3396"/>
          <w:tab w:val="left" w:pos="5803"/>
          <w:tab w:val="left" w:pos="8208"/>
          <w:tab w:val="left" w:pos="8323"/>
        </w:tabs>
        <w:spacing w:line="232" w:lineRule="auto"/>
        <w:ind w:left="876" w:right="1723"/>
        <w:jc w:val="both"/>
        <w:rPr>
          <w:rFonts w:ascii="SimSun"/>
        </w:rPr>
      </w:pPr>
      <w:r>
        <w:rPr>
          <w:rFonts w:ascii="SimSun"/>
          <w:w w:val="105"/>
        </w:rPr>
        <w:t>753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 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936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No</w:t>
      </w:r>
      <w:r>
        <w:rPr>
          <w:rFonts w:ascii="SimSun"/>
          <w:spacing w:val="-114"/>
          <w:w w:val="105"/>
        </w:rPr>
        <w:t xml:space="preserve"> </w:t>
      </w:r>
      <w:r>
        <w:rPr>
          <w:rFonts w:ascii="SimSun"/>
          <w:w w:val="105"/>
        </w:rPr>
        <w:t>1082 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1340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Yes</w:t>
      </w:r>
    </w:p>
    <w:p>
      <w:pPr>
        <w:spacing w:after="0" w:line="232" w:lineRule="auto"/>
        <w:jc w:val="both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62" o:spid="_x0000_s1062" o:spt="203" style="position:absolute;left:0pt;margin-left:72pt;margin-top:-0.65pt;height:19.6pt;width:468pt;mso-position-horizontal-relative:page;z-index:251667456;mso-width-relative:page;mso-height-relative:page;" coordorigin="1440,-14" coordsize="9360,392">
            <o:lock v:ext="edit"/>
            <v:shape id="_x0000_s1063" o:spid="_x0000_s1063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spacing w:val="-16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-14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index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</w:rPr>
        <w:t>[12]:</w:t>
      </w:r>
    </w:p>
    <w:p>
      <w:pPr>
        <w:pStyle w:val="6"/>
        <w:tabs>
          <w:tab w:val="left" w:pos="2614"/>
          <w:tab w:val="left" w:pos="5021"/>
          <w:tab w:val="left" w:pos="7424"/>
        </w:tabs>
        <w:spacing w:before="58" w:line="230" w:lineRule="auto"/>
        <w:ind w:left="94" w:right="1726"/>
        <w:jc w:val="both"/>
        <w:rPr>
          <w:rFonts w:ascii="SimSun"/>
        </w:rPr>
      </w:pPr>
      <w:r>
        <w:br w:type="column"/>
      </w:r>
      <w:r>
        <w:rPr>
          <w:rFonts w:ascii="SimSun"/>
          <w:w w:val="105"/>
        </w:rPr>
        <w:t>3331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3826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4380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5218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6670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spacing w:val="-3"/>
          <w:w w:val="105"/>
        </w:rPr>
        <w:t>Yes</w:t>
      </w:r>
    </w:p>
    <w:p>
      <w:pPr>
        <w:pStyle w:val="6"/>
        <w:tabs>
          <w:tab w:val="left" w:pos="2614"/>
          <w:tab w:val="left" w:pos="5134"/>
          <w:tab w:val="left" w:pos="7424"/>
        </w:tabs>
        <w:spacing w:line="281" w:lineRule="exact"/>
        <w:ind w:left="94"/>
        <w:jc w:val="both"/>
        <w:rPr>
          <w:rFonts w:ascii="SimSun"/>
        </w:rPr>
      </w:pPr>
      <w:r>
        <w:rPr>
          <w:rFonts w:ascii="SimSun"/>
          <w:w w:val="105"/>
        </w:rPr>
        <w:t>6754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</w:p>
    <w:p>
      <w:pPr>
        <w:pStyle w:val="6"/>
        <w:spacing w:before="9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99"/>
        <w:gridCol w:w="2009"/>
        <w:gridCol w:w="396"/>
        <w:gridCol w:w="283"/>
        <w:gridCol w:w="1775"/>
        <w:gridCol w:w="1029"/>
        <w:gridCol w:w="578"/>
        <w:gridCol w:w="1432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022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33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33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1029" w:type="dxa"/>
          </w:tcPr>
          <w:p>
            <w:pPr>
              <w:pStyle w:val="9"/>
              <w:spacing w:line="233" w:lineRule="exact"/>
              <w:ind w:left="8" w:right="32"/>
              <w:jc w:val="center"/>
              <w:rPr>
                <w:sz w:val="22"/>
              </w:rPr>
            </w:pPr>
            <w:r>
              <w:rPr>
                <w:sz w:val="22"/>
              </w:rPr>
              <w:t>Contract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33" w:lineRule="exact"/>
              <w:ind w:left="63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270" w:type="dxa"/>
          </w:tcPr>
          <w:p>
            <w:pPr>
              <w:pStyle w:val="9"/>
              <w:spacing w:line="233" w:lineRule="exact"/>
              <w:ind w:left="115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623" w:type="dxa"/>
          </w:tcPr>
          <w:p>
            <w:pPr>
              <w:pStyle w:val="9"/>
              <w:spacing w:line="248" w:lineRule="exact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48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48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48" w:lineRule="exact"/>
              <w:ind w:left="30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2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48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23" w:type="dxa"/>
          </w:tcPr>
          <w:p>
            <w:pPr>
              <w:pStyle w:val="9"/>
              <w:spacing w:line="249" w:lineRule="exact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99" w:type="dxa"/>
          </w:tcPr>
          <w:p>
            <w:pPr>
              <w:pStyle w:val="9"/>
              <w:spacing w:line="249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spacing w:line="249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spacing w:line="249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spacing w:line="249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spacing w:line="249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49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ind w:right="1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3" w:type="dxa"/>
          </w:tcPr>
          <w:p>
            <w:pPr>
              <w:pStyle w:val="9"/>
              <w:spacing w:line="255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55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55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55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55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30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30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62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3087" w:type="dxa"/>
            <w:gridSpan w:val="4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1488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1775" w:type="dxa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176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52.55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20.25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80.85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25.75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343"/>
              <w:rPr>
                <w:sz w:val="22"/>
              </w:rPr>
            </w:pPr>
            <w:r>
              <w:rPr>
                <w:w w:val="105"/>
                <w:sz w:val="22"/>
              </w:rPr>
              <w:t>Credit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card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56.05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19.85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25.35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20.00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19.70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23" w:type="dxa"/>
          </w:tcPr>
          <w:p>
            <w:pPr>
              <w:pStyle w:val="9"/>
              <w:spacing w:line="254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spacing w:line="254" w:lineRule="exact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spacing w:line="254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73.35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line="254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line="254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spacing w:line="230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spacing w:line="230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61.90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line="230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line="230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400" w:right="1320" w:bottom="1000" w:left="640" w:header="0" w:footer="817" w:gutter="0"/>
          <w:cols w:equalWidth="0" w:num="2">
            <w:col w:w="743" w:space="40"/>
            <w:col w:w="9497"/>
          </w:cols>
        </w:sectPr>
      </w:pPr>
    </w:p>
    <w:p>
      <w:pPr>
        <w:pStyle w:val="6"/>
        <w:spacing w:before="11" w:line="240" w:lineRule="auto"/>
        <w:ind w:left="0"/>
        <w:rPr>
          <w:rFonts w:ascii="SimSun"/>
          <w:sz w:val="14"/>
        </w:rPr>
      </w:pPr>
    </w:p>
    <w:p>
      <w:pPr>
        <w:pStyle w:val="6"/>
        <w:spacing w:before="70" w:line="279" w:lineRule="exact"/>
        <w:ind w:left="166"/>
        <w:rPr>
          <w:rFonts w:ascii="SimSun"/>
        </w:rPr>
      </w:pPr>
      <w:r>
        <w:rPr>
          <w:rFonts w:ascii="SimSun"/>
          <w:color w:val="D64313"/>
          <w:w w:val="105"/>
        </w:rPr>
        <w:t>[12]:</w:t>
      </w:r>
      <w:r>
        <w:rPr>
          <w:rFonts w:ascii="SimSun"/>
          <w:color w:val="D64313"/>
          <w:spacing w:val="5"/>
          <w:w w:val="105"/>
        </w:rPr>
        <w:t xml:space="preserve"> </w:t>
      </w:r>
      <w:r>
        <w:rPr>
          <w:rFonts w:ascii="SimSun"/>
          <w:w w:val="105"/>
        </w:rPr>
        <w:t>Int64Index([488,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753,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936,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1082,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1340,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3331,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3826,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4380,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5218,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6670,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6754],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dtype='int64')</w:t>
      </w:r>
    </w:p>
    <w:p>
      <w:pPr>
        <w:pStyle w:val="6"/>
        <w:spacing w:before="10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65" o:spid="_x0000_s1065" o:spt="203" style="position:absolute;left:0pt;margin-left:72pt;margin-top:-0.65pt;height:33.15pt;width:468pt;mso-position-horizontal-relative:page;z-index:251666432;mso-width-relative:page;mso-height-relative:page;" coordorigin="1440,-14" coordsize="9360,663">
            <o:lock v:ext="edit"/>
            <v:shape id="_x0000_s1066" o:spid="_x0000_s1066" style="position:absolute;left:1459;top:7;height:622;width:9320;" fillcolor="#F7F7F7" filled="t" stroked="f" coordorigin="1459,8" coordsize="9320,622" path="m10771,629l1469,629,1459,620,1459,15,1469,8,10771,8,10778,15,10778,620,10771,629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440;top:-14;height:663;width:9360;" fillcolor="#CFCFCF" filled="t" stroked="f" coordorigin="1440,-14" coordsize="9360,663" path="m10759,649l1481,649,1464,646,1452,637,1442,625,1440,608,1440,25,1442,10,1452,-2,1464,-11,1481,-14,10759,-14,10776,-11,10788,-2,10798,10,10800,25,10800,608,10798,625,10788,637,10776,646,10759,649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202" type="#_x0000_t202" style="position:absolute;left:1459;top:7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.</w:t>
                    </w:r>
                    <w:r>
                      <w:rPr>
                        <w:rFonts w:ascii="SimSun"/>
                        <w:sz w:val="22"/>
                      </w:rPr>
                      <w:t>drop(labels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SimSun"/>
                        <w:sz w:val="22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51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0</w:t>
                    </w:r>
                    <w:r>
                      <w:rPr>
                        <w:rFonts w:ascii="SimSun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.</w:t>
                    </w:r>
                    <w:r>
                      <w:rPr>
                        <w:rFonts w:ascii="SimSun"/>
                        <w:sz w:val="22"/>
                      </w:rPr>
                      <w:t>index,</w:t>
                    </w:r>
                    <w:r>
                      <w:rPr>
                        <w:rFonts w:ascii="SimSun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</w:rPr>
                      <w:t>axis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=0</w:t>
                    </w:r>
                    <w:r>
                      <w:rPr>
                        <w:rFonts w:ascii="SimSun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</w:rPr>
                      <w:t>inplace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True</w:t>
                    </w:r>
                    <w:r>
                      <w:rPr>
                        <w:rFonts w:ascii="SimSun"/>
                        <w:sz w:val="22"/>
                      </w:rPr>
                      <w:t>)</w:t>
                    </w:r>
                    <w:r>
                      <w:rPr>
                        <w:rFonts w:ascii="SimSun"/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-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index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[13]: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11" w:line="240" w:lineRule="auto"/>
        <w:ind w:left="0"/>
        <w:rPr>
          <w:rFonts w:ascii="SimSun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625"/>
        </w:tabs>
        <w:spacing w:before="0" w:after="0" w:line="463" w:lineRule="auto"/>
        <w:ind w:left="166" w:right="6084" w:firstLine="0"/>
        <w:jc w:val="left"/>
        <w:rPr>
          <w:sz w:val="22"/>
        </w:rPr>
      </w:pPr>
      <w:r>
        <w:pict>
          <v:group id="_x0000_s1069" o:spid="_x0000_s1069" o:spt="203" style="position:absolute;left:0pt;margin-left:72pt;margin-top:26.5pt;height:19.6pt;width:468pt;mso-position-horizontal-relative:page;z-index:-251631616;mso-width-relative:page;mso-height-relative:page;" coordorigin="1440,531" coordsize="9360,392">
            <o:lock v:ext="edit"/>
            <v:shape id="_x0000_s1070" o:spid="_x0000_s1070" style="position:absolute;left:1440;top:531;height:392;width:9360;" fillcolor="#CFCFCF" filled="t" stroked="f" coordorigin="1440,531" coordsize="9360,392" path="m10759,922l1481,922,1464,920,1452,910,1442,898,1440,881,1440,569,1442,555,1452,543,1464,533,1481,531,10759,531,10776,533,10788,543,10798,555,10800,569,10800,881,10798,898,10788,910,10776,920,10759,922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202" type="#_x0000_t202" style="position:absolute;left:1440;top:531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fillna(df[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"TotalCharges"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mean())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D64313"/>
          <w:w w:val="105"/>
          <w:sz w:val="22"/>
        </w:rPr>
        <w:t>:</w:t>
      </w:r>
      <w:r>
        <w:rPr>
          <w:color w:val="D64313"/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Int64Index([],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dtype='int64')</w:t>
      </w:r>
      <w:r>
        <w:rPr>
          <w:spacing w:val="-112"/>
          <w:w w:val="105"/>
          <w:sz w:val="22"/>
        </w:rPr>
        <w:t xml:space="preserve"> </w:t>
      </w:r>
      <w:r>
        <w:rPr>
          <w:color w:val="2E3D9F"/>
          <w:w w:val="105"/>
          <w:sz w:val="22"/>
        </w:rPr>
        <w:t>[14]:</w:t>
      </w:r>
    </w:p>
    <w:p>
      <w:pPr>
        <w:pStyle w:val="8"/>
        <w:numPr>
          <w:ilvl w:val="0"/>
          <w:numId w:val="7"/>
        </w:numPr>
        <w:tabs>
          <w:tab w:val="left" w:pos="625"/>
          <w:tab w:val="left" w:pos="1555"/>
        </w:tabs>
        <w:spacing w:before="0" w:after="0" w:line="278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gender</w:t>
      </w:r>
      <w:r>
        <w:rPr>
          <w:spacing w:val="96"/>
          <w:w w:val="105"/>
          <w:sz w:val="22"/>
        </w:rPr>
        <w:t xml:space="preserve"> </w:t>
      </w:r>
      <w:r>
        <w:rPr>
          <w:w w:val="105"/>
          <w:sz w:val="22"/>
        </w:rPr>
        <w:t>SeniorCitizen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Partner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Dependents</w:t>
      </w:r>
      <w:r>
        <w:rPr>
          <w:spacing w:val="100"/>
          <w:w w:val="105"/>
          <w:sz w:val="22"/>
        </w:rPr>
        <w:t xml:space="preserve"> </w:t>
      </w:r>
      <w:r>
        <w:rPr>
          <w:w w:val="105"/>
          <w:sz w:val="22"/>
        </w:rPr>
        <w:t>tenure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PhoneService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\</w:t>
      </w:r>
    </w:p>
    <w:p>
      <w:pPr>
        <w:pStyle w:val="6"/>
        <w:tabs>
          <w:tab w:val="left" w:pos="1555"/>
          <w:tab w:val="left" w:pos="3847"/>
          <w:tab w:val="left" w:pos="4534"/>
          <w:tab w:val="left" w:pos="5909"/>
          <w:tab w:val="left" w:pos="6939"/>
          <w:tab w:val="left" w:pos="8314"/>
        </w:tabs>
        <w:spacing w:line="279" w:lineRule="exact"/>
        <w:rPr>
          <w:rFonts w:ascii="SimSun"/>
        </w:rPr>
      </w:pPr>
      <w:r>
        <w:rPr>
          <w:rFonts w:ascii="SimSun"/>
          <w:w w:val="105"/>
        </w:rPr>
        <w:t>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Female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</w:p>
    <w:p>
      <w:pPr>
        <w:spacing w:after="0" w:line="279" w:lineRule="exac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261"/>
        <w:gridCol w:w="857"/>
        <w:gridCol w:w="687"/>
        <w:gridCol w:w="1029"/>
        <w:gridCol w:w="459"/>
        <w:gridCol w:w="747"/>
        <w:gridCol w:w="1144"/>
        <w:gridCol w:w="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622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261" w:type="dxa"/>
          </w:tcPr>
          <w:p>
            <w:pPr>
              <w:pStyle w:val="9"/>
              <w:spacing w:line="226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26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26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26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26" w:lineRule="exact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967" w:type="dxa"/>
          </w:tcPr>
          <w:p>
            <w:pPr>
              <w:pStyle w:val="9"/>
              <w:spacing w:line="226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22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9"/>
              <w:spacing w:line="251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51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51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51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51" w:lineRule="exact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9"/>
              <w:spacing w:line="251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9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261" w:type="dxa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857" w:type="dxa"/>
          </w:tcPr>
          <w:p>
            <w:pPr>
              <w:pStyle w:val="9"/>
              <w:ind w:left="171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687" w:type="dxa"/>
          </w:tcPr>
          <w:p>
            <w:pPr>
              <w:pStyle w:val="9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029" w:type="dxa"/>
          </w:tcPr>
          <w:p>
            <w:pPr>
              <w:pStyle w:val="9"/>
              <w:ind w:left="631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459" w:type="dxa"/>
          </w:tcPr>
          <w:p>
            <w:pPr>
              <w:pStyle w:val="9"/>
              <w:ind w:left="29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74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6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1261" w:type="dxa"/>
          </w:tcPr>
          <w:p>
            <w:pPr>
              <w:pStyle w:val="9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24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72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2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1261" w:type="dxa"/>
          </w:tcPr>
          <w:p>
            <w:pPr>
              <w:pStyle w:val="9"/>
              <w:spacing w:line="255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55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29" w:type="dxa"/>
          </w:tcPr>
          <w:p>
            <w:pPr>
              <w:pStyle w:val="9"/>
              <w:spacing w:line="255" w:lineRule="exact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55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55" w:lineRule="exact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967" w:type="dxa"/>
          </w:tcPr>
          <w:p>
            <w:pPr>
              <w:pStyle w:val="9"/>
              <w:spacing w:line="255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2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1261" w:type="dxa"/>
          </w:tcPr>
          <w:p>
            <w:pPr>
              <w:pStyle w:val="9"/>
              <w:spacing w:line="230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30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30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30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30" w:lineRule="exact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66</w:t>
            </w:r>
          </w:p>
        </w:tc>
        <w:tc>
          <w:tcPr>
            <w:tcW w:w="967" w:type="dxa"/>
          </w:tcPr>
          <w:p>
            <w:pPr>
              <w:pStyle w:val="9"/>
              <w:spacing w:line="230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</w:tbl>
    <w:p>
      <w:pPr>
        <w:pStyle w:val="6"/>
        <w:spacing w:before="9" w:line="240" w:lineRule="auto"/>
        <w:ind w:left="0"/>
        <w:rPr>
          <w:rFonts w:ascii="SimSun"/>
          <w:sz w:val="17"/>
        </w:rPr>
      </w:pPr>
    </w:p>
    <w:p>
      <w:pPr>
        <w:pStyle w:val="6"/>
        <w:spacing w:before="70" w:after="23" w:line="240" w:lineRule="auto"/>
        <w:ind w:left="1885" w:right="1491"/>
        <w:jc w:val="center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tbl>
      <w:tblPr>
        <w:tblStyle w:val="5"/>
        <w:tblW w:w="0" w:type="auto"/>
        <w:tblInd w:w="8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453"/>
        <w:gridCol w:w="685"/>
        <w:gridCol w:w="891"/>
        <w:gridCol w:w="1236"/>
        <w:gridCol w:w="915"/>
        <w:gridCol w:w="516"/>
        <w:gridCol w:w="970"/>
        <w:gridCol w:w="915"/>
        <w:gridCol w:w="1832"/>
        <w:gridCol w:w="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575" w:type="dxa"/>
          </w:tcPr>
          <w:p>
            <w:pPr>
              <w:pStyle w:val="9"/>
              <w:spacing w:line="225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453" w:type="dxa"/>
          </w:tcPr>
          <w:p>
            <w:pPr>
              <w:pStyle w:val="9"/>
              <w:spacing w:line="225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spacing w:line="225" w:lineRule="exact"/>
              <w:ind w:left="25" w:right="2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spacing w:line="225" w:lineRule="exact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9"/>
              <w:spacing w:line="225" w:lineRule="exact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25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25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75" w:type="dxa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52" w:lineRule="exact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spacing w:line="252" w:lineRule="exact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52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52" w:lineRule="exact"/>
              <w:ind w:left="226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453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ind w:left="31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575" w:type="dxa"/>
          </w:tcPr>
          <w:p>
            <w:pPr>
              <w:pStyle w:val="9"/>
              <w:spacing w:line="270" w:lineRule="exact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  <w:p>
            <w:pPr>
              <w:pStyle w:val="9"/>
              <w:spacing w:line="269" w:lineRule="exact"/>
              <w:ind w:left="59"/>
              <w:rPr>
                <w:sz w:val="22"/>
              </w:rPr>
            </w:pPr>
            <w:r>
              <w:rPr>
                <w:w w:val="88"/>
                <w:sz w:val="22"/>
              </w:rPr>
              <w:t>…</w:t>
            </w:r>
          </w:p>
          <w:p>
            <w:pPr>
              <w:pStyle w:val="9"/>
              <w:spacing w:line="252" w:lineRule="exact"/>
              <w:ind w:left="59"/>
              <w:rPr>
                <w:sz w:val="22"/>
              </w:rPr>
            </w:pPr>
            <w:r>
              <w:rPr>
                <w:sz w:val="22"/>
              </w:rPr>
              <w:t>7038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73" w:lineRule="exact"/>
              <w:ind w:right="31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9"/>
              <w:spacing w:line="268" w:lineRule="exact"/>
              <w:ind w:left="293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  <w:p>
            <w:pPr>
              <w:pStyle w:val="9"/>
              <w:spacing w:line="251" w:lineRule="exact"/>
              <w:ind w:right="34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7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  <w:p>
            <w:pPr>
              <w:pStyle w:val="9"/>
              <w:spacing w:line="277" w:lineRule="exact"/>
              <w:ind w:right="113"/>
              <w:jc w:val="right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15" w:type="dxa"/>
          </w:tcPr>
          <w:p>
            <w:pPr>
              <w:pStyle w:val="9"/>
              <w:spacing w:before="2" w:line="240" w:lineRule="auto"/>
              <w:ind w:left="-1"/>
              <w:rPr>
                <w:sz w:val="22"/>
              </w:rPr>
            </w:pPr>
            <w:r>
              <w:rPr>
                <w:w w:val="105"/>
                <w:sz w:val="22"/>
              </w:rPr>
              <w:t>optic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227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before="7" w:line="240" w:lineRule="auto"/>
              <w:rPr>
                <w:sz w:val="20"/>
              </w:rPr>
            </w:pPr>
          </w:p>
          <w:p>
            <w:pPr>
              <w:pStyle w:val="9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70" w:type="dxa"/>
          </w:tcPr>
          <w:p>
            <w:pPr>
              <w:pStyle w:val="9"/>
              <w:spacing w:before="2" w:line="240" w:lineRule="auto"/>
              <w:ind w:left="63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before="7" w:line="240" w:lineRule="auto"/>
              <w:rPr>
                <w:sz w:val="20"/>
              </w:rPr>
            </w:pPr>
          </w:p>
          <w:p>
            <w:pPr>
              <w:pStyle w:val="9"/>
              <w:spacing w:line="240" w:lineRule="auto"/>
              <w:ind w:left="118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108" w:type="dxa"/>
            <w:gridSpan w:val="2"/>
          </w:tcPr>
          <w:p>
            <w:pPr>
              <w:pStyle w:val="9"/>
              <w:spacing w:before="2" w:line="240" w:lineRule="auto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120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453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ind w:left="31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75" w:type="dxa"/>
          </w:tcPr>
          <w:p>
            <w:pPr>
              <w:pStyle w:val="9"/>
              <w:spacing w:line="255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55" w:lineRule="exact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55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spacing w:line="255" w:lineRule="exact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55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55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75" w:type="dxa"/>
          </w:tcPr>
          <w:p>
            <w:pPr>
              <w:pStyle w:val="9"/>
              <w:spacing w:line="230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30" w:lineRule="exact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spacing w:line="230" w:lineRule="exact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30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75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029" w:type="dxa"/>
            <w:gridSpan w:val="3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55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1236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TechSupport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56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1832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276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119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75" w:type="dxa"/>
          </w:tcPr>
          <w:p>
            <w:pPr>
              <w:pStyle w:val="9"/>
              <w:spacing w:line="252" w:lineRule="exact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52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52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52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52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spacing w:line="252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left="1315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236" w:type="dxa"/>
          </w:tcPr>
          <w:p>
            <w:pPr>
              <w:pStyle w:val="9"/>
              <w:ind w:right="2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left="342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left="515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832" w:type="dxa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75" w:type="dxa"/>
          </w:tcPr>
          <w:p>
            <w:pPr>
              <w:pStyle w:val="9"/>
              <w:spacing w:line="254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54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54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54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spacing w:line="254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75" w:type="dxa"/>
          </w:tcPr>
          <w:p>
            <w:pPr>
              <w:pStyle w:val="9"/>
              <w:spacing w:line="230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30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30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spacing w:line="230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5" w:line="240" w:lineRule="auto"/>
        <w:ind w:left="0"/>
        <w:rPr>
          <w:rFonts w:ascii="SimSun"/>
          <w:sz w:val="23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2011"/>
        <w:gridCol w:w="629"/>
        <w:gridCol w:w="2464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6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27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2112" w:type="dxa"/>
          </w:tcPr>
          <w:p>
            <w:pPr>
              <w:pStyle w:val="9"/>
              <w:spacing w:line="227" w:lineRule="exact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60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2011" w:type="dxa"/>
          </w:tcPr>
          <w:p>
            <w:pPr>
              <w:pStyle w:val="9"/>
              <w:spacing w:line="25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01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56.95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01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53.85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60" w:type="dxa"/>
          </w:tcPr>
          <w:p>
            <w:pPr>
              <w:pStyle w:val="9"/>
              <w:spacing w:line="257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011" w:type="dxa"/>
          </w:tcPr>
          <w:p>
            <w:pPr>
              <w:pStyle w:val="9"/>
              <w:spacing w:line="257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29" w:type="dxa"/>
          </w:tcPr>
          <w:p>
            <w:pPr>
              <w:pStyle w:val="9"/>
              <w:spacing w:line="257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</w:p>
        </w:tc>
        <w:tc>
          <w:tcPr>
            <w:tcW w:w="2464" w:type="dxa"/>
          </w:tcPr>
          <w:p>
            <w:pPr>
              <w:pStyle w:val="9"/>
              <w:spacing w:line="257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transfer</w:t>
            </w:r>
            <w:r>
              <w:rPr>
                <w:spacing w:val="-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2112" w:type="dxa"/>
          </w:tcPr>
          <w:p>
            <w:pPr>
              <w:pStyle w:val="9"/>
              <w:spacing w:line="257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42.30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60" w:type="dxa"/>
          </w:tcPr>
          <w:p>
            <w:pPr>
              <w:pStyle w:val="9"/>
              <w:spacing w:before="2" w:line="253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011" w:type="dxa"/>
          </w:tcPr>
          <w:p>
            <w:pPr>
              <w:pStyle w:val="9"/>
              <w:spacing w:before="2" w:line="253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before="2" w:line="253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before="2" w:line="253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70.70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60" w:type="dxa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2" w:lineRule="exact"/>
              <w:ind w:left="1321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52" w:lineRule="exact"/>
              <w:ind w:left="1546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112" w:type="dxa"/>
          </w:tcPr>
          <w:p>
            <w:pPr>
              <w:pStyle w:val="9"/>
              <w:spacing w:line="252" w:lineRule="exact"/>
              <w:ind w:left="686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6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2011" w:type="dxa"/>
          </w:tcPr>
          <w:p>
            <w:pPr>
              <w:pStyle w:val="9"/>
              <w:spacing w:line="23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3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31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84.80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60" w:type="dxa"/>
          </w:tcPr>
          <w:p>
            <w:pPr>
              <w:pStyle w:val="9"/>
              <w:spacing w:before="1" w:line="26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2011" w:type="dxa"/>
          </w:tcPr>
          <w:p>
            <w:pPr>
              <w:pStyle w:val="9"/>
              <w:spacing w:before="1" w:line="260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093" w:type="dxa"/>
            <w:gridSpan w:val="2"/>
          </w:tcPr>
          <w:p>
            <w:pPr>
              <w:pStyle w:val="9"/>
              <w:spacing w:before="1" w:line="260" w:lineRule="exact"/>
              <w:ind w:left="342"/>
              <w:rPr>
                <w:sz w:val="22"/>
              </w:rPr>
            </w:pPr>
            <w:r>
              <w:rPr>
                <w:w w:val="105"/>
                <w:sz w:val="22"/>
              </w:rPr>
              <w:t>Credit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card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2112" w:type="dxa"/>
          </w:tcPr>
          <w:p>
            <w:pPr>
              <w:pStyle w:val="9"/>
              <w:spacing w:before="1" w:line="260" w:lineRule="exact"/>
              <w:ind w:left="1029"/>
              <w:rPr>
                <w:sz w:val="22"/>
              </w:rPr>
            </w:pPr>
            <w:r>
              <w:rPr>
                <w:w w:val="105"/>
                <w:sz w:val="22"/>
              </w:rPr>
              <w:t>103.20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60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2011" w:type="dxa"/>
          </w:tcPr>
          <w:p>
            <w:pPr>
              <w:pStyle w:val="9"/>
              <w:spacing w:line="230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093" w:type="dxa"/>
            <w:gridSpan w:val="2"/>
          </w:tcPr>
          <w:p>
            <w:pPr>
              <w:pStyle w:val="9"/>
              <w:spacing w:line="230" w:lineRule="exact"/>
              <w:ind w:left="1143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30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29.60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556"/>
        <w:gridCol w:w="1022"/>
        <w:gridCol w:w="2922"/>
        <w:gridCol w:w="1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2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2578" w:type="dxa"/>
            <w:gridSpan w:val="2"/>
          </w:tcPr>
          <w:p>
            <w:pPr>
              <w:pStyle w:val="9"/>
              <w:spacing w:line="231" w:lineRule="exact"/>
              <w:ind w:left="1491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922" w:type="dxa"/>
          </w:tcPr>
          <w:p>
            <w:pPr>
              <w:pStyle w:val="9"/>
              <w:spacing w:line="231" w:lineRule="exact"/>
              <w:ind w:right="56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312" w:type="dxa"/>
          </w:tcPr>
          <w:p>
            <w:pPr>
              <w:pStyle w:val="9"/>
              <w:spacing w:line="23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74.40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2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2578" w:type="dxa"/>
            <w:gridSpan w:val="2"/>
          </w:tcPr>
          <w:p>
            <w:pPr>
              <w:pStyle w:val="9"/>
              <w:spacing w:line="231" w:lineRule="exact"/>
              <w:ind w:left="1491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  <w:r>
              <w:rPr>
                <w:spacing w:val="10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Bank</w:t>
            </w:r>
          </w:p>
        </w:tc>
        <w:tc>
          <w:tcPr>
            <w:tcW w:w="2922" w:type="dxa"/>
          </w:tcPr>
          <w:p>
            <w:pPr>
              <w:pStyle w:val="9"/>
              <w:spacing w:line="231" w:lineRule="exact"/>
              <w:ind w:right="5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transfer</w:t>
            </w:r>
            <w:r>
              <w:rPr>
                <w:spacing w:val="-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312" w:type="dxa"/>
          </w:tcPr>
          <w:p>
            <w:pPr>
              <w:pStyle w:val="9"/>
              <w:spacing w:line="23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105.65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620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6" w:type="dxa"/>
          </w:tcPr>
          <w:p>
            <w:pPr>
              <w:pStyle w:val="9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1889.50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108.15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20" w:type="dxa"/>
          </w:tcPr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556" w:type="dxa"/>
          </w:tcPr>
          <w:p>
            <w:pPr>
              <w:pStyle w:val="9"/>
              <w:spacing w:line="256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1840.75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56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620" w:type="dxa"/>
          </w:tcPr>
          <w:p>
            <w:pPr>
              <w:pStyle w:val="9"/>
              <w:spacing w:before="1" w:line="277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7038</w:t>
            </w:r>
          </w:p>
        </w:tc>
        <w:tc>
          <w:tcPr>
            <w:tcW w:w="1556" w:type="dxa"/>
          </w:tcPr>
          <w:p>
            <w:pPr>
              <w:pStyle w:val="9"/>
              <w:spacing w:before="1" w:line="277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151.65</w:t>
            </w:r>
          </w:p>
          <w:p>
            <w:pPr>
              <w:pStyle w:val="9"/>
              <w:tabs>
                <w:tab w:val="left" w:pos="458"/>
              </w:tabs>
              <w:spacing w:line="264" w:lineRule="exact"/>
              <w:ind w:right="49"/>
              <w:jc w:val="right"/>
              <w:rPr>
                <w:sz w:val="22"/>
              </w:rPr>
            </w:pPr>
            <w:r>
              <w:rPr>
                <w:w w:val="70"/>
                <w:sz w:val="22"/>
              </w:rPr>
              <w:t>…</w:t>
            </w:r>
            <w:r>
              <w:rPr>
                <w:w w:val="70"/>
                <w:sz w:val="22"/>
              </w:rPr>
              <w:tab/>
            </w:r>
            <w:r>
              <w:rPr>
                <w:w w:val="70"/>
                <w:sz w:val="22"/>
              </w:rPr>
              <w:t>…</w:t>
            </w:r>
          </w:p>
          <w:p>
            <w:pPr>
              <w:pStyle w:val="9"/>
              <w:spacing w:line="245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1990.50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before="8" w:line="240" w:lineRule="auto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  <w:p>
            <w:pPr>
              <w:pStyle w:val="9"/>
              <w:spacing w:before="10" w:line="240" w:lineRule="auto"/>
              <w:rPr>
                <w:sz w:val="18"/>
              </w:rPr>
            </w:pPr>
          </w:p>
          <w:p>
            <w:pPr>
              <w:pStyle w:val="9"/>
              <w:spacing w:before="1" w:line="255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20" w:type="dxa"/>
          </w:tcPr>
          <w:p>
            <w:pPr>
              <w:pStyle w:val="9"/>
              <w:spacing w:line="24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1556" w:type="dxa"/>
          </w:tcPr>
          <w:p>
            <w:pPr>
              <w:pStyle w:val="9"/>
              <w:spacing w:line="249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7362.90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49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346.45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0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1556" w:type="dxa"/>
          </w:tcPr>
          <w:p>
            <w:pPr>
              <w:pStyle w:val="9"/>
              <w:spacing w:line="255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306.60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55" w:lineRule="exact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0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1556" w:type="dxa"/>
          </w:tcPr>
          <w:p>
            <w:pPr>
              <w:pStyle w:val="9"/>
              <w:spacing w:line="230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6844.50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30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pStyle w:val="6"/>
        <w:spacing w:before="12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40" w:lineRule="auto"/>
        <w:rPr>
          <w:rFonts w:ascii="SimSun"/>
        </w:rPr>
      </w:pPr>
      <w:r>
        <w:rPr>
          <w:rFonts w:ascii="SimSun"/>
          <w:w w:val="105"/>
        </w:rPr>
        <w:t>[7032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rows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20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columns]</w:t>
      </w:r>
    </w:p>
    <w:p>
      <w:pPr>
        <w:pStyle w:val="6"/>
        <w:spacing w:before="11" w:line="240" w:lineRule="auto"/>
        <w:ind w:left="0"/>
        <w:rPr>
          <w:rFonts w:ascii="SimSun"/>
          <w:sz w:val="14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72" o:spid="_x0000_s1072" o:spt="203" style="position:absolute;left:0pt;margin-left:72pt;margin-top:2.8pt;height:19.7pt;width:468pt;mso-position-horizontal-relative:page;z-index:251668480;mso-width-relative:page;mso-height-relative:page;" coordorigin="1440,56" coordsize="9360,394">
            <o:lock v:ext="edit"/>
            <v:shape id="_x0000_s1073" o:spid="_x0000_s1073" style="position:absolute;left:1440;top:56;height:394;width:9360;" fillcolor="#CFCFCF" filled="t" stroked="f" coordorigin="1440,56" coordsize="9360,394" path="m10759,450l1481,450,1464,447,1452,438,1442,426,1440,409,1440,97,1442,80,1452,68,1464,61,1481,56,10759,56,10776,61,10788,68,10798,80,10800,97,10800,409,10798,426,10788,438,10776,447,10759,450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202" type="#_x0000_t202" style="position:absolute;left:1440;top:56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isnull()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sum()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[15]:</w:t>
      </w:r>
    </w:p>
    <w:p>
      <w:pPr>
        <w:pStyle w:val="6"/>
        <w:spacing w:before="4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7"/>
        </w:numPr>
        <w:tabs>
          <w:tab w:val="left" w:pos="625"/>
          <w:tab w:val="left" w:pos="3159"/>
        </w:tabs>
        <w:spacing w:before="0" w:after="0" w:line="278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gender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0</w:t>
      </w:r>
    </w:p>
    <w:p>
      <w:pPr>
        <w:pStyle w:val="6"/>
        <w:tabs>
          <w:tab w:val="left" w:pos="3159"/>
        </w:tabs>
        <w:spacing w:line="272" w:lineRule="exact"/>
        <w:rPr>
          <w:rFonts w:ascii="SimSun"/>
        </w:rPr>
      </w:pPr>
      <w:r>
        <w:rPr>
          <w:rFonts w:ascii="SimSun"/>
          <w:w w:val="105"/>
        </w:rPr>
        <w:t>SeniorCitizen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Partner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Dependents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tenure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PhoneService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InternetService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OnlineSecurity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OnlineBackup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DeviceProtection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TechSupport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StreamingTV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StreamingMovies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Contract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PaperlessBilling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PaymentMethod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MonthlyCharges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TotalCharges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4" w:lineRule="exact"/>
        <w:rPr>
          <w:rFonts w:ascii="SimSun"/>
        </w:rPr>
      </w:pPr>
      <w:r>
        <w:rPr>
          <w:rFonts w:ascii="SimSun"/>
          <w:w w:val="105"/>
        </w:rPr>
        <w:t>Churn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int64</w:t>
      </w:r>
    </w:p>
    <w:p>
      <w:pPr>
        <w:pStyle w:val="6"/>
        <w:spacing w:before="8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75" o:spid="_x0000_s1075" o:spt="203" style="position:absolute;left:0pt;margin-left:72pt;margin-top:-0.65pt;height:33.15pt;width:468pt;mso-position-horizontal-relative:page;z-index:251668480;mso-width-relative:page;mso-height-relative:page;" coordorigin="1440,-14" coordsize="9360,663">
            <o:lock v:ext="edit"/>
            <v:shape id="_x0000_s1076" o:spid="_x0000_s1076" style="position:absolute;left:1459;top:7;height:622;width:9320;" fillcolor="#F7F7F7" filled="t" stroked="f" coordorigin="1459,8" coordsize="9320,622" path="m10771,629l1469,629,1459,620,1459,15,1469,8,10771,8,10778,15,10778,620,10771,629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440;top:-14;height:663;width:9360;" fillcolor="#CFCFCF" filled="t" stroked="f" coordorigin="1440,-14" coordsize="9360,663" path="m10759,649l1481,649,1464,646,1452,637,1442,625,1440,608,1440,25,1442,10,1452,-2,1464,-11,1481,-14,10759,-14,10776,-11,10788,-2,10798,10,10800,25,10800,608,10798,625,10788,637,10776,646,10759,649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202" type="#_x0000_t202" style="position:absolute;left:1459;top:7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"SeniorCitizen"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"SeniorCitizen"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map({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SimSun"/>
                        <w:spacing w:val="-2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"No"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"Yes"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})</w:t>
                    </w:r>
                    <w:r>
                      <w:rPr>
                        <w:rFonts w:ascii="SimSun"/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[16]: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11" w:line="240" w:lineRule="auto"/>
        <w:ind w:left="0"/>
        <w:rPr>
          <w:rFonts w:ascii="SimSun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625"/>
          <w:tab w:val="left" w:pos="1212"/>
        </w:tabs>
        <w:spacing w:before="0" w:after="0" w:line="279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gender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SeniorCitizen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Partner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Dependents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tenure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PhoneService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\</w:t>
      </w:r>
    </w:p>
    <w:p>
      <w:pPr>
        <w:pStyle w:val="6"/>
        <w:tabs>
          <w:tab w:val="left" w:pos="3274"/>
          <w:tab w:val="left" w:pos="4075"/>
          <w:tab w:val="left" w:pos="5451"/>
          <w:tab w:val="left" w:pos="6480"/>
          <w:tab w:val="left" w:pos="7855"/>
        </w:tabs>
        <w:spacing w:line="279" w:lineRule="exact"/>
        <w:rPr>
          <w:rFonts w:ascii="SimSun"/>
        </w:rPr>
      </w:pPr>
      <w:r>
        <w:rPr>
          <w:rFonts w:ascii="SimSun"/>
          <w:w w:val="105"/>
        </w:rPr>
        <w:t>0</w:t>
      </w:r>
      <w:r>
        <w:rPr>
          <w:rFonts w:ascii="SimSun"/>
          <w:spacing w:val="105"/>
          <w:w w:val="105"/>
        </w:rPr>
        <w:t xml:space="preserve"> </w:t>
      </w:r>
      <w:r>
        <w:rPr>
          <w:rFonts w:ascii="SimSun"/>
          <w:w w:val="105"/>
        </w:rPr>
        <w:t>Female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</w:p>
    <w:p>
      <w:pPr>
        <w:spacing w:after="0" w:line="279" w:lineRule="exact"/>
        <w:rPr>
          <w:rFonts w:ascii="SimSun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"/>
        <w:gridCol w:w="1493"/>
        <w:gridCol w:w="1260"/>
        <w:gridCol w:w="1087"/>
        <w:gridCol w:w="1088"/>
        <w:gridCol w:w="1146"/>
        <w:gridCol w:w="9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77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493" w:type="dxa"/>
          </w:tcPr>
          <w:p>
            <w:pPr>
              <w:pStyle w:val="9"/>
              <w:spacing w:line="226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26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26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26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26" w:lineRule="exact"/>
              <w:ind w:right="5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968" w:type="dxa"/>
          </w:tcPr>
          <w:p>
            <w:pPr>
              <w:pStyle w:val="9"/>
              <w:spacing w:line="226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77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493" w:type="dxa"/>
          </w:tcPr>
          <w:p>
            <w:pPr>
              <w:pStyle w:val="9"/>
              <w:spacing w:line="251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51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51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51" w:lineRule="exact"/>
              <w:ind w:right="57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8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77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493" w:type="dxa"/>
          </w:tcPr>
          <w:p>
            <w:pPr>
              <w:pStyle w:val="9"/>
              <w:spacing w:line="255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55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55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55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55" w:lineRule="exact"/>
              <w:ind w:right="5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968" w:type="dxa"/>
          </w:tcPr>
          <w:p>
            <w:pPr>
              <w:pStyle w:val="9"/>
              <w:spacing w:line="255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77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493" w:type="dxa"/>
          </w:tcPr>
          <w:p>
            <w:pPr>
              <w:pStyle w:val="9"/>
              <w:spacing w:line="230" w:lineRule="exact"/>
              <w:ind w:right="68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260" w:type="dxa"/>
          </w:tcPr>
          <w:p>
            <w:pPr>
              <w:pStyle w:val="9"/>
              <w:spacing w:line="230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30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30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30" w:lineRule="exact"/>
              <w:ind w:right="57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8" w:type="dxa"/>
          </w:tcPr>
          <w:p>
            <w:pPr>
              <w:pStyle w:val="9"/>
              <w:spacing w:line="230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</w:tbl>
    <w:p>
      <w:pPr>
        <w:pStyle w:val="6"/>
        <w:spacing w:before="9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78" w:lineRule="exact"/>
        <w:ind w:left="1556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8"/>
        </w:numPr>
        <w:tabs>
          <w:tab w:val="left" w:pos="1213"/>
          <w:tab w:val="left" w:pos="4534"/>
          <w:tab w:val="left" w:pos="6367"/>
          <w:tab w:val="left" w:pos="7740"/>
        </w:tabs>
        <w:spacing w:before="0" w:after="0" w:line="271" w:lineRule="exact"/>
        <w:ind w:left="1212" w:right="0" w:hanging="346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4534"/>
          <w:tab w:val="left" w:pos="6252"/>
          <w:tab w:val="left" w:pos="7855"/>
        </w:tabs>
        <w:spacing w:before="0" w:after="0" w:line="270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4534"/>
          <w:tab w:val="left" w:pos="6252"/>
          <w:tab w:val="left" w:pos="7740"/>
        </w:tabs>
        <w:spacing w:before="0" w:after="0" w:line="271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8"/>
        </w:numPr>
        <w:tabs>
          <w:tab w:val="left" w:pos="1213"/>
          <w:tab w:val="left" w:pos="4534"/>
          <w:tab w:val="left" w:pos="6252"/>
          <w:tab w:val="left" w:pos="7855"/>
        </w:tabs>
        <w:spacing w:before="0" w:after="0" w:line="274" w:lineRule="exact"/>
        <w:ind w:left="1212" w:right="0" w:hanging="346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3617"/>
          <w:tab w:val="left" w:pos="6367"/>
          <w:tab w:val="left" w:pos="7855"/>
        </w:tabs>
        <w:spacing w:before="0" w:after="0" w:line="279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Fiber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optic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6"/>
        <w:spacing w:before="1" w:line="240" w:lineRule="auto"/>
        <w:ind w:left="0"/>
        <w:rPr>
          <w:rFonts w:ascii="SimSun"/>
          <w:sz w:val="23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"/>
        <w:gridCol w:w="1951"/>
        <w:gridCol w:w="1373"/>
        <w:gridCol w:w="1373"/>
        <w:gridCol w:w="1890"/>
        <w:gridCol w:w="2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217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1373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1373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1890" w:type="dxa"/>
          </w:tcPr>
          <w:p>
            <w:pPr>
              <w:pStyle w:val="9"/>
              <w:spacing w:line="217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2092" w:type="dxa"/>
          </w:tcPr>
          <w:p>
            <w:pPr>
              <w:pStyle w:val="9"/>
              <w:spacing w:line="217" w:lineRule="exact"/>
              <w:ind w:left="798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  <w:r>
              <w:rPr>
                <w:spacing w:val="8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17" w:type="dxa"/>
          </w:tcPr>
          <w:p>
            <w:pPr>
              <w:pStyle w:val="9"/>
              <w:spacing w:line="242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951" w:type="dxa"/>
          </w:tcPr>
          <w:p>
            <w:pPr>
              <w:pStyle w:val="9"/>
              <w:spacing w:line="242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42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42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42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42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7" w:type="dxa"/>
          </w:tcPr>
          <w:p>
            <w:pPr>
              <w:pStyle w:val="9"/>
              <w:spacing w:line="251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51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1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7" w:type="dxa"/>
          </w:tcPr>
          <w:p>
            <w:pPr>
              <w:pStyle w:val="9"/>
              <w:spacing w:line="251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951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1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17" w:type="dxa"/>
          </w:tcPr>
          <w:p>
            <w:pPr>
              <w:pStyle w:val="9"/>
              <w:spacing w:line="254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951" w:type="dxa"/>
          </w:tcPr>
          <w:p>
            <w:pPr>
              <w:pStyle w:val="9"/>
              <w:spacing w:line="254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4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4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17" w:type="dxa"/>
          </w:tcPr>
          <w:p>
            <w:pPr>
              <w:pStyle w:val="9"/>
              <w:spacing w:line="229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951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29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29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</w:tbl>
    <w:p>
      <w:pPr>
        <w:pStyle w:val="6"/>
        <w:spacing w:before="12" w:line="240" w:lineRule="auto"/>
        <w:ind w:left="0"/>
        <w:rPr>
          <w:rFonts w:ascii="SimSun"/>
          <w:sz w:val="24"/>
        </w:rPr>
      </w:pPr>
    </w:p>
    <w:p>
      <w:pPr>
        <w:pStyle w:val="6"/>
        <w:tabs>
          <w:tab w:val="left" w:pos="4534"/>
        </w:tabs>
        <w:spacing w:line="277" w:lineRule="exact"/>
        <w:ind w:left="1100"/>
        <w:rPr>
          <w:rFonts w:ascii="SimSun"/>
        </w:rPr>
      </w:pPr>
      <w:r>
        <w:rPr>
          <w:rFonts w:ascii="SimSun"/>
          <w:w w:val="105"/>
        </w:rPr>
        <w:t>PaperlessBilling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PaymentMethod</w:t>
      </w:r>
      <w:r>
        <w:rPr>
          <w:rFonts w:ascii="SimSun"/>
          <w:spacing w:val="95"/>
          <w:w w:val="105"/>
        </w:rPr>
        <w:t xml:space="preserve"> </w:t>
      </w:r>
      <w:r>
        <w:rPr>
          <w:rFonts w:ascii="SimSun"/>
          <w:w w:val="105"/>
        </w:rPr>
        <w:t>MonthlyCharges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TotalCharges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191"/>
          <w:tab w:val="left" w:pos="7284"/>
          <w:tab w:val="right" w:pos="9458"/>
        </w:tabs>
        <w:spacing w:before="0" w:after="0" w:line="271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Electronic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29.85</w:t>
      </w:r>
    </w:p>
    <w:p>
      <w:pPr>
        <w:pStyle w:val="8"/>
        <w:numPr>
          <w:ilvl w:val="0"/>
          <w:numId w:val="9"/>
        </w:numPr>
        <w:tabs>
          <w:tab w:val="left" w:pos="2703"/>
          <w:tab w:val="left" w:pos="2704"/>
          <w:tab w:val="left" w:pos="4649"/>
          <w:tab w:val="left" w:pos="7284"/>
          <w:tab w:val="right" w:pos="9458"/>
        </w:tabs>
        <w:spacing w:before="0" w:after="0" w:line="271" w:lineRule="exact"/>
        <w:ind w:left="2703" w:right="0" w:hanging="1835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Mailed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56.95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1889.50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649"/>
          <w:tab w:val="left" w:pos="7284"/>
          <w:tab w:val="right" w:pos="9458"/>
        </w:tabs>
        <w:spacing w:before="0" w:after="0" w:line="271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Mailed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53.85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108.15</w:t>
      </w:r>
    </w:p>
    <w:p>
      <w:pPr>
        <w:pStyle w:val="8"/>
        <w:numPr>
          <w:ilvl w:val="0"/>
          <w:numId w:val="9"/>
        </w:numPr>
        <w:tabs>
          <w:tab w:val="left" w:pos="2703"/>
          <w:tab w:val="left" w:pos="2704"/>
          <w:tab w:val="left" w:pos="7284"/>
          <w:tab w:val="right" w:pos="9458"/>
        </w:tabs>
        <w:spacing w:before="0" w:after="0" w:line="274" w:lineRule="exact"/>
        <w:ind w:left="2703" w:right="0" w:hanging="1835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Bank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transfer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(automatic)</w:t>
      </w:r>
      <w:r>
        <w:rPr>
          <w:w w:val="105"/>
          <w:sz w:val="22"/>
        </w:rPr>
        <w:tab/>
      </w:r>
      <w:r>
        <w:rPr>
          <w:w w:val="105"/>
          <w:sz w:val="22"/>
        </w:rPr>
        <w:t>42.30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1840.75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191"/>
          <w:tab w:val="left" w:pos="7284"/>
          <w:tab w:val="right" w:pos="9458"/>
        </w:tabs>
        <w:spacing w:before="0" w:after="0" w:line="279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Electronic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70.70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151.65</w:t>
      </w: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77" w:lineRule="exact"/>
        <w:ind w:left="1100"/>
        <w:rPr>
          <w:rFonts w:ascii="SimSun"/>
        </w:rPr>
      </w:pPr>
      <w:r>
        <w:rPr>
          <w:rFonts w:ascii="SimSun"/>
          <w:w w:val="105"/>
        </w:rPr>
        <w:t>Churn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1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1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327"/>
          <w:tab w:val="left" w:pos="1328"/>
        </w:tabs>
        <w:spacing w:before="0" w:after="0" w:line="271" w:lineRule="exact"/>
        <w:ind w:left="1328" w:right="0" w:hanging="459"/>
        <w:jc w:val="left"/>
        <w:rPr>
          <w:sz w:val="22"/>
        </w:rPr>
      </w:pP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4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327"/>
          <w:tab w:val="left" w:pos="1328"/>
        </w:tabs>
        <w:spacing w:before="0" w:after="0" w:line="279" w:lineRule="exact"/>
        <w:ind w:left="1328" w:right="0" w:hanging="459"/>
        <w:jc w:val="left"/>
        <w:rPr>
          <w:sz w:val="22"/>
        </w:rPr>
      </w:pPr>
      <w:r>
        <w:rPr>
          <w:w w:val="105"/>
          <w:sz w:val="22"/>
        </w:rPr>
        <w:t>Yes</w:t>
      </w:r>
    </w:p>
    <w:p>
      <w:pPr>
        <w:pStyle w:val="6"/>
        <w:spacing w:before="8" w:line="240" w:lineRule="auto"/>
        <w:ind w:left="0"/>
        <w:rPr>
          <w:rFonts w:ascii="SimSun"/>
          <w:sz w:val="17"/>
        </w:rPr>
      </w:pPr>
    </w:p>
    <w:p>
      <w:pPr>
        <w:pStyle w:val="6"/>
        <w:spacing w:before="71" w:line="240" w:lineRule="auto"/>
        <w:ind w:left="166"/>
        <w:rPr>
          <w:rFonts w:ascii="SimSun"/>
        </w:rPr>
      </w:pPr>
      <w:r>
        <w:pict>
          <v:group id="_x0000_s1079" o:spid="_x0000_s1079" o:spt="203" style="position:absolute;left:0pt;margin-left:72pt;margin-top:2.85pt;height:19.6pt;width:468pt;mso-position-horizontal-relative:page;z-index:251669504;mso-width-relative:page;mso-height-relative:page;" coordorigin="1440,57" coordsize="9360,392">
            <o:lock v:ext="edit"/>
            <v:shape id="_x0000_s1080" o:spid="_x0000_s1080" style="position:absolute;left:1440;top:57;height:392;width:9360;" fillcolor="#CFCFCF" filled="t" stroked="f" coordorigin="1440,57" coordsize="9360,392" path="m10759,448l1481,448,1464,446,1452,436,1442,424,1440,408,1440,96,1442,81,1452,69,1464,60,1481,57,10759,57,10776,60,10788,69,10798,81,10800,96,10800,408,10798,424,10788,436,10776,446,10759,448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202" type="#_x0000_t202" style="position:absolute;left:1440;top:57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764"/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spacing w:val="2"/>
                        <w:w w:val="100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"InternetService"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describe(include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[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'object'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'bool'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])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</w:rPr>
        <w:t>[17]:</w:t>
      </w:r>
    </w:p>
    <w:p>
      <w:pPr>
        <w:pStyle w:val="6"/>
        <w:spacing w:before="5" w:line="240" w:lineRule="auto"/>
        <w:ind w:left="0"/>
        <w:rPr>
          <w:rFonts w:ascii="SimSun"/>
          <w:sz w:val="12"/>
        </w:rPr>
      </w:pPr>
    </w:p>
    <w:p>
      <w:pPr>
        <w:pStyle w:val="6"/>
        <w:tabs>
          <w:tab w:val="right" w:pos="3283"/>
        </w:tabs>
        <w:spacing w:before="70" w:line="240" w:lineRule="auto"/>
        <w:ind w:left="175"/>
        <w:rPr>
          <w:rFonts w:ascii="SimSun"/>
        </w:rPr>
      </w:pPr>
      <w:r>
        <w:rPr>
          <w:rFonts w:ascii="SimSun"/>
          <w:color w:val="D64313"/>
          <w:w w:val="105"/>
        </w:rPr>
        <w:t>[17]:</w:t>
      </w:r>
      <w:r>
        <w:rPr>
          <w:rFonts w:ascii="SimSun"/>
          <w:color w:val="D64313"/>
          <w:spacing w:val="8"/>
          <w:w w:val="105"/>
        </w:rPr>
        <w:t xml:space="preserve"> </w:t>
      </w:r>
      <w:r>
        <w:rPr>
          <w:rFonts w:ascii="SimSun"/>
          <w:w w:val="105"/>
        </w:rPr>
        <w:t>count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7032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before="13" w:line="230" w:lineRule="auto"/>
        <w:ind w:left="876" w:right="-16"/>
        <w:rPr>
          <w:rFonts w:ascii="SimSun"/>
        </w:rPr>
      </w:pPr>
      <w:r>
        <w:rPr>
          <w:rFonts w:ascii="SimSun"/>
        </w:rPr>
        <w:t>unique</w:t>
      </w:r>
      <w:r>
        <w:rPr>
          <w:rFonts w:ascii="SimSun"/>
          <w:spacing w:val="-107"/>
        </w:rPr>
        <w:t xml:space="preserve"> </w:t>
      </w:r>
      <w:r>
        <w:rPr>
          <w:rFonts w:ascii="SimSun"/>
          <w:w w:val="105"/>
        </w:rPr>
        <w:t>top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freq</w:t>
      </w:r>
    </w:p>
    <w:p>
      <w:pPr>
        <w:spacing w:before="18" w:line="277" w:lineRule="exact"/>
        <w:ind w:left="0" w:right="6994" w:firstLine="0"/>
        <w:jc w:val="right"/>
        <w:rPr>
          <w:rFonts w:ascii="SimSun"/>
          <w:sz w:val="22"/>
        </w:rPr>
      </w:pPr>
      <w:r>
        <w:br w:type="column"/>
      </w:r>
      <w:r>
        <w:rPr>
          <w:rFonts w:ascii="SimSun"/>
          <w:sz w:val="22"/>
        </w:rPr>
        <w:t>3</w:t>
      </w:r>
    </w:p>
    <w:p>
      <w:pPr>
        <w:pStyle w:val="6"/>
        <w:spacing w:line="260" w:lineRule="exact"/>
        <w:ind w:left="0" w:right="6994"/>
        <w:jc w:val="right"/>
        <w:rPr>
          <w:rFonts w:ascii="SimSun"/>
        </w:rPr>
      </w:pPr>
      <w:r>
        <w:rPr>
          <w:rFonts w:ascii="SimSun"/>
          <w:w w:val="105"/>
        </w:rPr>
        <w:t>Fiber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optic</w:t>
      </w:r>
    </w:p>
    <w:p>
      <w:pPr>
        <w:pStyle w:val="6"/>
        <w:spacing w:line="266" w:lineRule="exact"/>
        <w:ind w:left="0" w:right="6994"/>
        <w:jc w:val="right"/>
        <w:rPr>
          <w:rFonts w:ascii="SimSun"/>
        </w:rPr>
      </w:pPr>
      <w:r>
        <w:rPr>
          <w:rFonts w:ascii="SimSun"/>
          <w:w w:val="105"/>
        </w:rPr>
        <w:t>3096</w:t>
      </w:r>
    </w:p>
    <w:p>
      <w:pPr>
        <w:spacing w:after="0" w:line="266" w:lineRule="exact"/>
        <w:jc w:val="righ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equalWidth="0" w:num="2">
            <w:col w:w="1540" w:space="40"/>
            <w:col w:w="8700"/>
          </w:cols>
        </w:sectPr>
      </w:pPr>
    </w:p>
    <w:p>
      <w:pPr>
        <w:pStyle w:val="6"/>
        <w:spacing w:before="7" w:line="240" w:lineRule="auto"/>
        <w:rPr>
          <w:rFonts w:ascii="SimSun"/>
        </w:rPr>
      </w:pPr>
      <w:r>
        <w:rPr>
          <w:rFonts w:ascii="SimSun"/>
          <w:w w:val="105"/>
        </w:rPr>
        <w:t>Name: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w w:val="105"/>
        </w:rPr>
        <w:t>InternetService,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before="1" w:line="240" w:lineRule="auto"/>
        <w:ind w:left="0"/>
        <w:rPr>
          <w:rFonts w:ascii="SimSun"/>
          <w:sz w:val="15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82" o:spid="_x0000_s1082" o:spt="203" style="position:absolute;left:0pt;margin-left:72pt;margin-top:2.8pt;height:33.15pt;width:468pt;mso-position-horizontal-relative:page;z-index:251669504;mso-width-relative:page;mso-height-relative:page;" coordorigin="1440,56" coordsize="9360,663">
            <o:lock v:ext="edit"/>
            <v:shape id="_x0000_s1083" o:spid="_x0000_s1083" style="position:absolute;left:1459;top:75;height:624;width:9320;" fillcolor="#F7F7F7" filled="t" stroked="f" coordorigin="1459,75" coordsize="9320,624" path="m10771,699l1469,699,1459,690,1459,85,1469,75,10771,75,10778,85,10778,690,10771,699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440;top:56;height:663;width:9360;" fillcolor="#CFCFCF" filled="t" stroked="f" coordorigin="1440,56" coordsize="9360,663" path="m10759,719l1481,719,1464,716,1452,707,1442,695,1440,678,1440,95,1442,80,1452,68,1464,59,1481,56,10759,56,10776,59,10788,68,10798,80,10800,95,10800,678,10798,695,10788,707,10776,716,10759,719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202" type="#_x0000_t202" style="position:absolute;left:1459;top:75;height:624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numerical_cols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'MonthlyCharges'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'TotalCharges'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-1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df[numerical_cols]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describe()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[18]: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7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11"/>
        </w:numPr>
        <w:tabs>
          <w:tab w:val="left" w:pos="628"/>
          <w:tab w:val="left" w:pos="2244"/>
          <w:tab w:val="left" w:pos="3504"/>
          <w:tab w:val="left" w:pos="5107"/>
        </w:tabs>
        <w:spacing w:before="0" w:after="0" w:line="230" w:lineRule="auto"/>
        <w:ind w:left="869" w:right="3919" w:hanging="704"/>
        <w:jc w:val="righ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tenure</w:t>
      </w:r>
      <w:r>
        <w:rPr>
          <w:spacing w:val="83"/>
          <w:w w:val="105"/>
          <w:sz w:val="22"/>
        </w:rPr>
        <w:t xml:space="preserve"> </w:t>
      </w:r>
      <w:r>
        <w:rPr>
          <w:w w:val="105"/>
          <w:sz w:val="22"/>
        </w:rPr>
        <w:t>MonthlyCharges</w:t>
      </w:r>
      <w:r>
        <w:rPr>
          <w:spacing w:val="84"/>
          <w:w w:val="105"/>
          <w:sz w:val="22"/>
        </w:rPr>
        <w:t xml:space="preserve"> </w:t>
      </w:r>
      <w:r>
        <w:rPr>
          <w:w w:val="105"/>
          <w:sz w:val="22"/>
        </w:rPr>
        <w:t>TotalCharges</w:t>
      </w:r>
      <w:r>
        <w:rPr>
          <w:spacing w:val="-113"/>
          <w:w w:val="105"/>
          <w:sz w:val="22"/>
        </w:rPr>
        <w:t xml:space="preserve"> </w:t>
      </w:r>
      <w:r>
        <w:rPr>
          <w:w w:val="105"/>
          <w:sz w:val="22"/>
        </w:rPr>
        <w:t>count</w:t>
      </w:r>
      <w:r>
        <w:rPr>
          <w:spacing w:val="101"/>
          <w:w w:val="105"/>
          <w:sz w:val="22"/>
        </w:rPr>
        <w:t xml:space="preserve"> </w:t>
      </w:r>
      <w:r>
        <w:rPr>
          <w:w w:val="105"/>
          <w:sz w:val="22"/>
        </w:rPr>
        <w:t>7032.000000</w:t>
      </w:r>
      <w:r>
        <w:rPr>
          <w:w w:val="105"/>
          <w:sz w:val="22"/>
        </w:rPr>
        <w:tab/>
      </w:r>
      <w:r>
        <w:rPr>
          <w:w w:val="105"/>
          <w:sz w:val="22"/>
        </w:rPr>
        <w:t>7032.000000</w:t>
      </w:r>
      <w:r>
        <w:rPr>
          <w:w w:val="105"/>
          <w:sz w:val="22"/>
        </w:rPr>
        <w:tab/>
      </w:r>
      <w:r>
        <w:rPr>
          <w:spacing w:val="-2"/>
          <w:w w:val="105"/>
          <w:sz w:val="22"/>
        </w:rPr>
        <w:t>7032.000000</w:t>
      </w:r>
    </w:p>
    <w:p>
      <w:pPr>
        <w:pStyle w:val="6"/>
        <w:tabs>
          <w:tab w:val="left" w:pos="1029"/>
          <w:tab w:val="left" w:pos="2863"/>
          <w:tab w:val="left" w:pos="4238"/>
        </w:tabs>
        <w:spacing w:before="2" w:line="240" w:lineRule="auto"/>
        <w:ind w:left="0" w:right="3903"/>
        <w:jc w:val="right"/>
        <w:rPr>
          <w:rFonts w:ascii="SimSun"/>
        </w:rPr>
      </w:pPr>
      <w:r>
        <w:rPr>
          <w:rFonts w:ascii="SimSun"/>
          <w:w w:val="105"/>
        </w:rPr>
        <w:t>mean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32.421786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64.798208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2283.300441</w:t>
      </w:r>
    </w:p>
    <w:p>
      <w:pPr>
        <w:spacing w:after="0" w:line="240" w:lineRule="auto"/>
        <w:jc w:val="righ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717"/>
        <w:gridCol w:w="1661"/>
        <w:gridCol w:w="1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735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std</w:t>
            </w:r>
          </w:p>
        </w:tc>
        <w:tc>
          <w:tcPr>
            <w:tcW w:w="1717" w:type="dxa"/>
          </w:tcPr>
          <w:p>
            <w:pPr>
              <w:pStyle w:val="9"/>
              <w:spacing w:line="226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24.545260</w:t>
            </w:r>
          </w:p>
        </w:tc>
        <w:tc>
          <w:tcPr>
            <w:tcW w:w="1661" w:type="dxa"/>
          </w:tcPr>
          <w:p>
            <w:pPr>
              <w:pStyle w:val="9"/>
              <w:spacing w:line="226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30.085974</w:t>
            </w:r>
          </w:p>
        </w:tc>
        <w:tc>
          <w:tcPr>
            <w:tcW w:w="1488" w:type="dxa"/>
          </w:tcPr>
          <w:p>
            <w:pPr>
              <w:pStyle w:val="9"/>
              <w:spacing w:line="226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2266.771362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35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min</w:t>
            </w:r>
          </w:p>
        </w:tc>
        <w:tc>
          <w:tcPr>
            <w:tcW w:w="1717" w:type="dxa"/>
          </w:tcPr>
          <w:p>
            <w:pPr>
              <w:pStyle w:val="9"/>
              <w:spacing w:line="251" w:lineRule="exact"/>
              <w:ind w:left="318" w:right="20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1.000000</w:t>
            </w:r>
          </w:p>
        </w:tc>
        <w:tc>
          <w:tcPr>
            <w:tcW w:w="1661" w:type="dxa"/>
          </w:tcPr>
          <w:p>
            <w:pPr>
              <w:pStyle w:val="9"/>
              <w:spacing w:line="251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18.250000</w:t>
            </w:r>
          </w:p>
        </w:tc>
        <w:tc>
          <w:tcPr>
            <w:tcW w:w="1488" w:type="dxa"/>
          </w:tcPr>
          <w:p>
            <w:pPr>
              <w:pStyle w:val="9"/>
              <w:spacing w:line="25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18.800000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3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25%</w:t>
            </w:r>
          </w:p>
        </w:tc>
        <w:tc>
          <w:tcPr>
            <w:tcW w:w="1717" w:type="dxa"/>
          </w:tcPr>
          <w:p>
            <w:pPr>
              <w:pStyle w:val="9"/>
              <w:ind w:left="318" w:right="20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9.000000</w:t>
            </w:r>
          </w:p>
        </w:tc>
        <w:tc>
          <w:tcPr>
            <w:tcW w:w="1661" w:type="dxa"/>
          </w:tcPr>
          <w:p>
            <w:pPr>
              <w:pStyle w:val="9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35.587500</w:t>
            </w:r>
          </w:p>
        </w:tc>
        <w:tc>
          <w:tcPr>
            <w:tcW w:w="1488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401.450000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3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50%</w:t>
            </w:r>
          </w:p>
        </w:tc>
        <w:tc>
          <w:tcPr>
            <w:tcW w:w="1717" w:type="dxa"/>
          </w:tcPr>
          <w:p>
            <w:pPr>
              <w:pStyle w:val="9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29.000000</w:t>
            </w:r>
          </w:p>
        </w:tc>
        <w:tc>
          <w:tcPr>
            <w:tcW w:w="1661" w:type="dxa"/>
          </w:tcPr>
          <w:p>
            <w:pPr>
              <w:pStyle w:val="9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70.350000</w:t>
            </w:r>
          </w:p>
        </w:tc>
        <w:tc>
          <w:tcPr>
            <w:tcW w:w="1488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1397.475000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35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75%</w:t>
            </w:r>
          </w:p>
        </w:tc>
        <w:tc>
          <w:tcPr>
            <w:tcW w:w="1717" w:type="dxa"/>
          </w:tcPr>
          <w:p>
            <w:pPr>
              <w:pStyle w:val="9"/>
              <w:spacing w:line="255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55.000000</w:t>
            </w:r>
          </w:p>
        </w:tc>
        <w:tc>
          <w:tcPr>
            <w:tcW w:w="1661" w:type="dxa"/>
          </w:tcPr>
          <w:p>
            <w:pPr>
              <w:pStyle w:val="9"/>
              <w:spacing w:line="255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89.862500</w:t>
            </w:r>
          </w:p>
        </w:tc>
        <w:tc>
          <w:tcPr>
            <w:tcW w:w="1488" w:type="dxa"/>
          </w:tcPr>
          <w:p>
            <w:pPr>
              <w:pStyle w:val="9"/>
              <w:spacing w:line="255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3794.737500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35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max</w:t>
            </w:r>
          </w:p>
        </w:tc>
        <w:tc>
          <w:tcPr>
            <w:tcW w:w="1717" w:type="dxa"/>
          </w:tcPr>
          <w:p>
            <w:pPr>
              <w:pStyle w:val="9"/>
              <w:spacing w:line="230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72.000000</w:t>
            </w:r>
          </w:p>
        </w:tc>
        <w:tc>
          <w:tcPr>
            <w:tcW w:w="1661" w:type="dxa"/>
          </w:tcPr>
          <w:p>
            <w:pPr>
              <w:pStyle w:val="9"/>
              <w:spacing w:line="230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118.750000</w:t>
            </w:r>
          </w:p>
        </w:tc>
        <w:tc>
          <w:tcPr>
            <w:tcW w:w="1488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8684.800000</w:t>
            </w:r>
          </w:p>
        </w:tc>
      </w:tr>
    </w:tbl>
    <w:p>
      <w:pPr>
        <w:spacing w:after="0" w:line="230" w:lineRule="exact"/>
        <w:jc w:val="right"/>
        <w:rPr>
          <w:sz w:val="22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2"/>
        <w:spacing w:before="339"/>
      </w:pPr>
      <w:r>
        <w:t>phase-3</w:t>
      </w:r>
    </w:p>
    <w:p>
      <w:pPr>
        <w:pStyle w:val="6"/>
        <w:spacing w:before="2" w:line="240" w:lineRule="auto"/>
        <w:ind w:left="0"/>
        <w:rPr>
          <w:rFonts w:ascii="Times New Roman"/>
          <w:sz w:val="46"/>
        </w:rPr>
      </w:pPr>
    </w:p>
    <w:p>
      <w:pPr>
        <w:pStyle w:val="3"/>
        <w:ind w:left="1885" w:right="1205"/>
        <w:jc w:val="center"/>
      </w:pPr>
      <w:r>
        <w:rPr>
          <w:w w:val="105"/>
        </w:rPr>
        <w:t>October</w:t>
      </w:r>
      <w:r>
        <w:rPr>
          <w:spacing w:val="1"/>
          <w:w w:val="105"/>
        </w:rPr>
        <w:t xml:space="preserve"> </w:t>
      </w:r>
      <w:r>
        <w:rPr>
          <w:w w:val="105"/>
        </w:rPr>
        <w:t>18,</w:t>
      </w:r>
      <w:r>
        <w:rPr>
          <w:spacing w:val="2"/>
          <w:w w:val="105"/>
        </w:rPr>
        <w:t xml:space="preserve"> </w:t>
      </w:r>
      <w:r>
        <w:rPr>
          <w:w w:val="105"/>
        </w:rPr>
        <w:t>2023</w:t>
      </w: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before="237" w:line="240" w:lineRule="auto"/>
        <w:ind w:left="282"/>
      </w:pPr>
      <w:r>
        <w:pict>
          <v:group id="_x0000_s1086" o:spid="_x0000_s1086" o:spt="203" style="position:absolute;left:0pt;margin-left:72pt;margin-top:12.35pt;height:46.75pt;width:468.05pt;mso-position-horizontal-relative:page;z-index:251670528;mso-width-relative:page;mso-height-relative:page;" coordorigin="1440,247" coordsize="9361,935">
            <o:lock v:ext="edit"/>
            <v:shape id="_x0000_s1087" o:spid="_x0000_s1087" style="position:absolute;left:1440;top:247;height:935;width:9361;" fillcolor="#CFCFCF" filled="t" stroked="f" coordorigin="1440,247" coordsize="9361,935" path="m10760,247l1480,247,1464,250,1452,259,1443,271,1440,287,1440,1141,1443,1157,1452,1170,1464,1178,1480,1181,10760,1181,10776,1178,10788,1170,10797,1157,10800,1141,10800,287,10797,271,10788,259,10776,250,10760,247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1459;top:267;height:895;width:9321;" fillcolor="#F7F7F7" filled="t" stroked="f" coordorigin="1460,267" coordsize="9321,895" path="m10771,267l1469,267,1460,276,1460,1141,1460,1152,1469,1161,10771,1161,10780,1152,10780,276,10771,267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o:spt="202" type="#_x0000_t202" style="position:absolute;left:1459;top:267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56" w:lineRule="auto"/>
                      <w:ind w:left="59" w:right="6509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 xml:space="preserve">as 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 xml:space="preserve">numpy 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 xml:space="preserve">as 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missingno</w:t>
                    </w:r>
                    <w:r>
                      <w:rPr>
                        <w:rFonts w:ascii="Times New Roman"/>
                        <w:b/>
                        <w:color w:val="0000FF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msno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[2]:</w:t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10" w:line="240" w:lineRule="auto"/>
        <w:ind w:left="0"/>
        <w:rPr>
          <w:sz w:val="23"/>
        </w:rPr>
      </w:pPr>
    </w:p>
    <w:p>
      <w:pPr>
        <w:pStyle w:val="6"/>
        <w:spacing w:before="81" w:line="240" w:lineRule="auto"/>
        <w:ind w:left="282"/>
      </w:pPr>
      <w:r>
        <w:pict>
          <v:group id="_x0000_s1090" o:spid="_x0000_s1090" o:spt="203" style="position:absolute;left:0pt;margin-left:72pt;margin-top:4.55pt;height:33.2pt;width:468.05pt;mso-position-horizontal-relative:page;z-index:251670528;mso-width-relative:page;mso-height-relative:page;" coordorigin="1440,91" coordsize="9361,664">
            <o:lock v:ext="edit"/>
            <v:shape id="_x0000_s1091" o:spid="_x0000_s1091" style="position:absolute;left:1440;top:91;height:664;width:9361;" fillcolor="#CFCFCF" filled="t" stroked="f" coordorigin="1440,91" coordsize="9361,664" path="m10760,91l1480,91,1464,94,1452,103,1443,115,1440,131,1440,714,1443,730,1452,743,1464,751,1480,754,10760,754,10776,751,10788,743,10797,730,10800,714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1459;top:111;height:624;width:9321;" fillcolor="#F7F7F7" filled="t" stroked="f" coordorigin="1460,111" coordsize="9321,624" path="m10771,111l1469,111,1460,120,1460,714,1460,725,1469,734,10771,734,10780,725,10780,120,10771,111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o:spt="202" type="#_x0000_t202" style="position:absolute;left:1459;top:111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df</w:t>
                    </w:r>
                    <w:r>
                      <w:rPr>
                        <w:spacing w:val="87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88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pd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.</w:t>
                    </w:r>
                    <w:r>
                      <w:rPr>
                        <w:w w:val="95"/>
                        <w:sz w:val="22"/>
                      </w:rPr>
                      <w:t>read_csv(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"C:/Users/BALAJI/Downloads/</w:t>
                    </w:r>
                  </w:p>
                  <w:p>
                    <w:pPr>
                      <w:spacing w:before="0" w:line="305" w:lineRule="exact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color w:val="BA2121"/>
                        <w:sz w:val="22"/>
                      </w:rPr>
                      <w:t>DDW_B06SC_3300_State_TAMIL_NADU-2011.csv"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[4]:</w:t>
      </w:r>
    </w:p>
    <w:p>
      <w:pPr>
        <w:pStyle w:val="6"/>
        <w:spacing w:line="240" w:lineRule="auto"/>
        <w:ind w:left="0"/>
        <w:rPr>
          <w:sz w:val="26"/>
        </w:rPr>
      </w:pPr>
    </w:p>
    <w:p>
      <w:pPr>
        <w:pStyle w:val="6"/>
        <w:spacing w:before="81" w:line="240" w:lineRule="auto"/>
        <w:ind w:left="282"/>
      </w:pPr>
      <w:r>
        <w:pict>
          <v:group id="_x0000_s1094" o:spid="_x0000_s1094" o:spt="203" style="position:absolute;left:0pt;margin-left:72pt;margin-top:4.55pt;height:19.65pt;width:468.05pt;mso-position-horizontal-relative:page;z-index:251671552;mso-width-relative:page;mso-height-relative:page;" coordorigin="1440,91" coordsize="9361,393">
            <o:lock v:ext="edit"/>
            <v:shape id="_x0000_s1095" o:spid="_x0000_s1095" style="position:absolute;left:1440;top:91;height:393;width:9361;" fillcolor="#CFCFCF" filled="t" stroked="f" coordorigin="1440,91" coordsize="9361,393" path="m10760,91l1480,91,1464,94,1452,103,1443,115,1440,131,1440,443,1443,459,1452,472,1464,480,1480,483,10760,483,10776,480,10788,472,10797,459,10800,443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202" type="#_x0000_t202" style="position:absolute;left:1440;top:9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1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15"/>
                        <w:sz w:val="22"/>
                        <w:shd w:val="clear" w:color="auto" w:fill="F7F7F7"/>
                      </w:rPr>
                      <w:t>head()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[5]:</w:t>
      </w:r>
    </w:p>
    <w:p>
      <w:pPr>
        <w:pStyle w:val="6"/>
        <w:spacing w:before="4" w:line="240" w:lineRule="auto"/>
        <w:ind w:left="0"/>
        <w:rPr>
          <w:sz w:val="14"/>
        </w:rPr>
      </w:pPr>
    </w:p>
    <w:tbl>
      <w:tblPr>
        <w:tblStyle w:val="5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237"/>
        <w:gridCol w:w="1260"/>
        <w:gridCol w:w="1260"/>
        <w:gridCol w:w="1031"/>
        <w:gridCol w:w="1375"/>
        <w:gridCol w:w="3093"/>
        <w:gridCol w:w="745"/>
        <w:gridCol w:w="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30"/>
                <w:sz w:val="22"/>
              </w:rPr>
              <w:t>[5]:</w:t>
            </w:r>
          </w:p>
        </w:tc>
        <w:tc>
          <w:tcPr>
            <w:tcW w:w="23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Table</w:t>
            </w:r>
            <w:r>
              <w:rPr>
                <w:rFonts w:ascii="Lucida Sans Unicode"/>
                <w:spacing w:val="17"/>
                <w:w w:val="95"/>
                <w:sz w:val="22"/>
              </w:rPr>
              <w:t xml:space="preserve"> </w:t>
            </w: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State</w:t>
            </w:r>
            <w:r>
              <w:rPr>
                <w:rFonts w:ascii="Lucida Sans Unicode"/>
                <w:spacing w:val="15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Code</w:t>
            </w: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375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3093" w:type="dxa"/>
          </w:tcPr>
          <w:p>
            <w:pPr>
              <w:pStyle w:val="9"/>
              <w:spacing w:line="261" w:lineRule="exact"/>
              <w:ind w:left="399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Area</w:t>
            </w:r>
            <w:r>
              <w:rPr>
                <w:rFonts w:ascii="Lucida Sans Unicode"/>
                <w:spacing w:val="7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Name</w:t>
            </w:r>
            <w:r>
              <w:rPr>
                <w:rFonts w:ascii="Lucida Sans Unicode"/>
                <w:spacing w:val="8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Total/</w:t>
            </w:r>
            <w:r>
              <w:rPr>
                <w:rFonts w:ascii="Lucida Sans Unicode"/>
                <w:spacing w:val="8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Rural/</w:t>
            </w:r>
          </w:p>
        </w:tc>
        <w:tc>
          <w:tcPr>
            <w:tcW w:w="745" w:type="dxa"/>
          </w:tcPr>
          <w:p>
            <w:pPr>
              <w:pStyle w:val="9"/>
              <w:spacing w:line="26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80" w:type="dxa"/>
          </w:tcPr>
          <w:p>
            <w:pPr>
              <w:pStyle w:val="9"/>
              <w:spacing w:line="261" w:lineRule="exact"/>
              <w:ind w:left="11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6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6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3" w:line="240" w:lineRule="auto"/>
        <w:ind w:left="0"/>
        <w:rPr>
          <w:sz w:val="9"/>
        </w:rPr>
      </w:pPr>
    </w:p>
    <w:p>
      <w:pPr>
        <w:pStyle w:val="6"/>
        <w:tabs>
          <w:tab w:val="left" w:pos="1556"/>
          <w:tab w:val="left" w:pos="2358"/>
          <w:tab w:val="right" w:pos="7971"/>
          <w:tab w:val="left" w:pos="8544"/>
          <w:tab w:val="left" w:pos="9575"/>
        </w:tabs>
        <w:spacing w:before="128" w:line="192" w:lineRule="auto"/>
        <w:ind w:right="588" w:firstLine="229"/>
      </w:pPr>
      <w:r>
        <w:rPr>
          <w:w w:val="95"/>
        </w:rPr>
        <w:t>Age</w:t>
      </w:r>
      <w:r>
        <w:rPr>
          <w:spacing w:val="15"/>
          <w:w w:val="95"/>
        </w:rPr>
        <w:t xml:space="preserve"> </w:t>
      </w:r>
      <w:r>
        <w:rPr>
          <w:w w:val="95"/>
        </w:rPr>
        <w:t>group</w:t>
      </w:r>
      <w:r>
        <w:rPr>
          <w:w w:val="95"/>
        </w:rPr>
        <w:tab/>
      </w:r>
      <w:r>
        <w:t>Worked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Total</w:t>
      </w:r>
      <w:r>
        <w:tab/>
      </w:r>
      <w:r>
        <w:t>1200828</w:t>
      </w:r>
    </w:p>
    <w:p>
      <w:pPr>
        <w:pStyle w:val="6"/>
        <w:tabs>
          <w:tab w:val="left" w:pos="1556"/>
          <w:tab w:val="left" w:pos="7398"/>
        </w:tabs>
        <w:spacing w:line="257" w:lineRule="exact"/>
      </w:pPr>
      <w:r>
        <w:rPr>
          <w:w w:val="95"/>
        </w:rPr>
        <w:t>1</w:t>
      </w:r>
      <w:r>
        <w:rPr>
          <w:w w:val="95"/>
        </w:rPr>
        <w:tab/>
      </w:r>
      <w:r>
        <w:rPr>
          <w:w w:val="95"/>
        </w:rPr>
        <w:t>`5-14</w:t>
      </w:r>
      <w:r>
        <w:rPr>
          <w:w w:val="95"/>
        </w:rPr>
        <w:tab/>
      </w:r>
      <w:r>
        <w:rPr>
          <w:w w:val="95"/>
        </w:rPr>
        <w:t>27791</w:t>
      </w:r>
    </w:p>
    <w:p>
      <w:pPr>
        <w:pStyle w:val="6"/>
        <w:tabs>
          <w:tab w:val="left" w:pos="1556"/>
          <w:tab w:val="left" w:pos="7284"/>
        </w:tabs>
      </w:pPr>
      <w:r>
        <w:rPr>
          <w:w w:val="95"/>
        </w:rPr>
        <w:t>2</w:t>
      </w:r>
      <w:r>
        <w:rPr>
          <w:w w:val="95"/>
        </w:rPr>
        <w:tab/>
      </w:r>
      <w:r>
        <w:rPr>
          <w:w w:val="95"/>
        </w:rPr>
        <w:t>15-34</w:t>
      </w:r>
      <w:r>
        <w:rPr>
          <w:w w:val="95"/>
        </w:rPr>
        <w:tab/>
      </w:r>
      <w:r>
        <w:rPr>
          <w:w w:val="95"/>
        </w:rPr>
        <w:t>514340</w:t>
      </w:r>
    </w:p>
    <w:p>
      <w:pPr>
        <w:pStyle w:val="6"/>
        <w:tabs>
          <w:tab w:val="left" w:pos="1556"/>
          <w:tab w:val="left" w:pos="7284"/>
        </w:tabs>
      </w:pPr>
      <w:r>
        <w:rPr>
          <w:w w:val="95"/>
        </w:rPr>
        <w:t>3</w:t>
      </w:r>
      <w:r>
        <w:rPr>
          <w:w w:val="95"/>
        </w:rPr>
        <w:tab/>
      </w:r>
      <w:r>
        <w:rPr>
          <w:w w:val="95"/>
        </w:rPr>
        <w:t>35-59</w:t>
      </w:r>
      <w:r>
        <w:rPr>
          <w:w w:val="95"/>
        </w:rPr>
        <w:tab/>
      </w:r>
      <w:r>
        <w:rPr>
          <w:w w:val="95"/>
        </w:rPr>
        <w:t>542581</w:t>
      </w:r>
    </w:p>
    <w:p>
      <w:pPr>
        <w:pStyle w:val="6"/>
        <w:tabs>
          <w:tab w:val="left" w:pos="1786"/>
          <w:tab w:val="left" w:pos="7284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60+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spacing w:before="7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086"/>
        </w:tabs>
        <w:spacing w:line="192" w:lineRule="auto"/>
        <w:ind w:right="2077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315"/>
        </w:tabs>
        <w:spacing w:line="192" w:lineRule="auto"/>
        <w:ind w:right="1848" w:firstLine="343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spacing w:after="0" w:line="305" w:lineRule="exact"/>
        <w:sectPr>
          <w:footerReference r:id="rId6" w:type="default"/>
          <w:pgSz w:w="12240" w:h="15840"/>
          <w:pgMar w:top="1500" w:right="1320" w:bottom="1080" w:left="640" w:header="0" w:footer="888" w:gutter="0"/>
          <w:pgNumType w:start="1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1317"/>
        <w:gridCol w:w="1031"/>
        <w:gridCol w:w="229"/>
        <w:gridCol w:w="229"/>
        <w:gridCol w:w="344"/>
        <w:gridCol w:w="229"/>
        <w:gridCol w:w="229"/>
        <w:gridCol w:w="1031"/>
        <w:gridCol w:w="279"/>
        <w:gridCol w:w="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61" w:lineRule="exact"/>
              <w:ind w:left="39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Worked</w:t>
            </w:r>
            <w:r>
              <w:rPr>
                <w:rFonts w:ascii="Lucida Sans Unicode"/>
                <w:spacing w:val="33"/>
                <w:w w:val="95"/>
                <w:sz w:val="22"/>
              </w:rPr>
              <w:t xml:space="preserve"> </w:t>
            </w:r>
            <w:r>
              <w:rPr>
                <w:rFonts w:ascii="Lucida Sans Unicode"/>
                <w:w w:val="95"/>
                <w:sz w:val="22"/>
              </w:rPr>
              <w:t>for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61" w:lineRule="exact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less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than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3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months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Persons</w:t>
            </w:r>
          </w:p>
        </w:tc>
        <w:tc>
          <w:tcPr>
            <w:tcW w:w="279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61" w:lineRule="exact"/>
              <w:ind w:left="23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221386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2447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92423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99202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27165</w:t>
            </w:r>
          </w:p>
        </w:tc>
        <w:tc>
          <w:tcPr>
            <w:tcW w:w="279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279" w:type="dxa"/>
          </w:tcPr>
          <w:p>
            <w:pPr>
              <w:pStyle w:val="9"/>
              <w:spacing w:before="11" w:line="240" w:lineRule="auto"/>
              <w:rPr>
                <w:rFonts w:ascii="Lucida Sans Unicode"/>
                <w:sz w:val="32"/>
              </w:rPr>
            </w:pPr>
          </w:p>
          <w:p>
            <w:pPr>
              <w:pStyle w:val="9"/>
              <w:spacing w:line="280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317" w:type="dxa"/>
          </w:tcPr>
          <w:p>
            <w:pPr>
              <w:pStyle w:val="9"/>
              <w:spacing w:before="231" w:line="240" w:lineRule="auto"/>
              <w:ind w:left="1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Industrial</w:t>
            </w:r>
          </w:p>
        </w:tc>
        <w:tc>
          <w:tcPr>
            <w:tcW w:w="1031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Category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9"/>
                <w:sz w:val="22"/>
              </w:rPr>
              <w:t>-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70"/>
                <w:sz w:val="22"/>
              </w:rPr>
              <w:t>N</w:t>
            </w:r>
          </w:p>
        </w:tc>
        <w:tc>
          <w:tcPr>
            <w:tcW w:w="344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67"/>
                <w:sz w:val="22"/>
              </w:rPr>
              <w:t>O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9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9"/>
              <w:spacing w:before="231" w:line="305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Females</w:t>
            </w:r>
          </w:p>
          <w:p>
            <w:pPr>
              <w:pStyle w:val="9"/>
              <w:spacing w:line="247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3565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11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1754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1619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79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175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pStyle w:val="6"/>
        <w:tabs>
          <w:tab w:val="right" w:pos="5566"/>
          <w:tab w:val="left" w:pos="5795"/>
        </w:tabs>
        <w:spacing w:before="129" w:line="192" w:lineRule="auto"/>
        <w:ind w:right="4368" w:firstLine="343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566"/>
        </w:tabs>
        <w:spacing w:line="192" w:lineRule="auto"/>
        <w:ind w:right="4597" w:firstLine="343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10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487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487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line="192" w:lineRule="auto"/>
        <w:ind w:right="4368" w:firstLine="343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680"/>
          <w:tab w:val="left" w:pos="6482"/>
        </w:tabs>
        <w:spacing w:before="1" w:line="192" w:lineRule="auto"/>
        <w:ind w:right="3680" w:firstLine="343"/>
      </w:pP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5795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566"/>
          <w:tab w:val="left" w:pos="6253"/>
        </w:tabs>
        <w:spacing w:line="192" w:lineRule="auto"/>
        <w:ind w:right="3910" w:firstLine="343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5680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556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5566"/>
        </w:tabs>
        <w:spacing w:line="305" w:lineRule="exact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spacing w:after="0" w:line="305" w:lineRule="exact"/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4" w:line="240" w:lineRule="auto"/>
        <w:ind w:left="0"/>
        <w:rPr>
          <w:sz w:val="36"/>
        </w:rPr>
      </w:pPr>
    </w:p>
    <w:p>
      <w:pPr>
        <w:pStyle w:val="6"/>
        <w:spacing w:line="240" w:lineRule="auto"/>
        <w:ind w:left="282"/>
      </w:pPr>
      <w:r>
        <w:pict>
          <v:group id="_x0000_s1097" o:spid="_x0000_s1097" o:spt="203" style="position:absolute;left:0pt;margin-left:72pt;margin-top:0.5pt;height:19.65pt;width:468.05pt;mso-position-horizontal-relative:page;z-index:251672576;mso-width-relative:page;mso-height-relative:page;" coordorigin="1440,10" coordsize="9361,393">
            <o:lock v:ext="edit"/>
            <v:shape id="_x0000_s1098" o:spid="_x0000_s1098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shape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[6]:</w:t>
      </w:r>
    </w:p>
    <w:p>
      <w:pPr>
        <w:pStyle w:val="6"/>
        <w:tabs>
          <w:tab w:val="left" w:pos="4900"/>
        </w:tabs>
        <w:spacing w:before="65" w:line="240" w:lineRule="auto"/>
        <w:ind w:left="89"/>
      </w:pPr>
      <w:r>
        <w:br w:type="column"/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tabs>
          <w:tab w:val="right" w:pos="5473"/>
          <w:tab w:val="left" w:pos="5702"/>
        </w:tabs>
        <w:spacing w:before="252" w:line="192" w:lineRule="auto"/>
        <w:ind w:left="89" w:right="3680" w:firstLine="343"/>
      </w:pP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5129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5129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43"/>
          <w:tab w:val="left" w:pos="6160"/>
        </w:tabs>
        <w:spacing w:line="192" w:lineRule="auto"/>
        <w:ind w:left="89" w:right="3222" w:firstLine="343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5358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26498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7065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29"/>
          <w:tab w:val="left" w:pos="5931"/>
        </w:tabs>
        <w:spacing w:before="1" w:line="192" w:lineRule="auto"/>
        <w:ind w:left="89" w:right="3451" w:firstLine="343"/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24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129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24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24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58"/>
        </w:tabs>
        <w:spacing w:line="192" w:lineRule="auto"/>
        <w:ind w:left="89" w:right="3566" w:firstLine="343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spacing w:before="204" w:line="240" w:lineRule="auto"/>
        <w:ind w:left="8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69</w:t>
      </w:r>
      <w:r>
        <w:rPr>
          <w:spacing w:val="11"/>
        </w:rPr>
        <w:t xml:space="preserve"> </w:t>
      </w:r>
      <w:r>
        <w:t>columns]</w:t>
      </w:r>
    </w:p>
    <w:p>
      <w:pPr>
        <w:spacing w:after="0" w:line="240" w:lineRule="auto"/>
        <w:sectPr>
          <w:pgSz w:w="12240" w:h="15840"/>
          <w:pgMar w:top="138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6"/>
        <w:spacing w:before="81" w:line="240" w:lineRule="auto"/>
        <w:ind w:left="282"/>
      </w:pPr>
      <w:r>
        <w:rPr>
          <w:color w:val="D74314"/>
          <w:w w:val="115"/>
        </w:rPr>
        <w:t>[6]:</w:t>
      </w:r>
      <w:r>
        <w:rPr>
          <w:color w:val="D74314"/>
          <w:spacing w:val="18"/>
          <w:w w:val="115"/>
        </w:rPr>
        <w:t xml:space="preserve"> </w:t>
      </w:r>
      <w:r>
        <w:rPr>
          <w:w w:val="115"/>
        </w:rPr>
        <w:t>(594,</w:t>
      </w:r>
      <w:r>
        <w:rPr>
          <w:spacing w:val="8"/>
          <w:w w:val="115"/>
        </w:rPr>
        <w:t xml:space="preserve"> </w:t>
      </w:r>
      <w:r>
        <w:rPr>
          <w:w w:val="115"/>
        </w:rPr>
        <w:t>69)</w:t>
      </w:r>
    </w:p>
    <w:p>
      <w:pPr>
        <w:pStyle w:val="6"/>
        <w:spacing w:before="199" w:line="240" w:lineRule="auto"/>
        <w:ind w:left="282"/>
      </w:pPr>
      <w:r>
        <w:pict>
          <v:group id="_x0000_s1100" o:spid="_x0000_s1100" o:spt="203" style="position:absolute;left:0pt;margin-left:72pt;margin-top:10.45pt;height:19.65pt;width:468.05pt;mso-position-horizontal-relative:page;z-index:251673600;mso-width-relative:page;mso-height-relative:page;" coordorigin="1440,209" coordsize="9361,393">
            <o:lock v:ext="edit"/>
            <v:shape id="_x0000_s1101" o:spid="_x0000_s1101" style="position:absolute;left:1440;top:209;height:393;width:9361;" fillcolor="#CFCFCF" filled="t" stroked="f" coordorigin="1440,209" coordsize="9361,393" path="m10760,209l1480,209,1464,212,1452,221,1443,233,1440,249,1440,561,1443,577,1452,590,1464,598,1480,601,10760,601,10776,598,10788,590,10797,577,10800,561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o:spt="202" type="#_x0000_t202" style="position:absolute;left:1440;top:20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5"/>
                        <w:sz w:val="22"/>
                        <w:shd w:val="clear" w:color="auto" w:fill="F7F7F7"/>
                      </w:rPr>
                      <w:t>info()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[7]:</w:t>
      </w:r>
    </w:p>
    <w:p>
      <w:pPr>
        <w:pStyle w:val="6"/>
        <w:spacing w:before="11" w:line="240" w:lineRule="auto"/>
        <w:ind w:left="0"/>
        <w:rPr>
          <w:sz w:val="9"/>
        </w:rPr>
      </w:pPr>
    </w:p>
    <w:p>
      <w:pPr>
        <w:pStyle w:val="6"/>
        <w:spacing w:before="129" w:line="192" w:lineRule="auto"/>
        <w:ind w:left="800" w:right="5234"/>
      </w:pPr>
      <w:r>
        <w:rPr>
          <w:spacing w:val="-1"/>
        </w:rPr>
        <w:t>&lt;class</w:t>
      </w:r>
      <w:r>
        <w:rPr>
          <w:spacing w:val="14"/>
        </w:rPr>
        <w:t xml:space="preserve"> </w:t>
      </w:r>
      <w:r>
        <w:rPr>
          <w:spacing w:val="-1"/>
        </w:rPr>
        <w:t>'pandas.core.frame.DataFrame'&gt;</w:t>
      </w:r>
      <w:r>
        <w:rPr>
          <w:spacing w:val="-67"/>
        </w:rPr>
        <w:t xml:space="preserve"> </w:t>
      </w:r>
      <w:r>
        <w:t>RangeIndex:</w:t>
      </w:r>
      <w:r>
        <w:rPr>
          <w:spacing w:val="1"/>
        </w:rPr>
        <w:t xml:space="preserve"> </w:t>
      </w:r>
      <w:r>
        <w:t>594</w:t>
      </w:r>
      <w:r>
        <w:rPr>
          <w:spacing w:val="1"/>
        </w:rPr>
        <w:t xml:space="preserve"> </w:t>
      </w:r>
      <w:r>
        <w:t>entries,</w:t>
      </w:r>
      <w:r>
        <w:rPr>
          <w:spacing w:val="1"/>
        </w:rPr>
        <w:t xml:space="preserve"> </w:t>
      </w:r>
      <w:r>
        <w:t>0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593</w:t>
      </w:r>
      <w:r>
        <w:rPr>
          <w:spacing w:val="1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columns</w:t>
      </w:r>
      <w:r>
        <w:rPr>
          <w:spacing w:val="38"/>
        </w:rPr>
        <w:t xml:space="preserve"> </w:t>
      </w:r>
      <w:r>
        <w:t>(total</w:t>
      </w:r>
      <w:r>
        <w:rPr>
          <w:spacing w:val="38"/>
        </w:rPr>
        <w:t xml:space="preserve"> </w:t>
      </w:r>
      <w:r>
        <w:t>69</w:t>
      </w:r>
      <w:r>
        <w:rPr>
          <w:spacing w:val="37"/>
        </w:rPr>
        <w:t xml:space="preserve"> </w:t>
      </w:r>
      <w:r>
        <w:t>columns):</w:t>
      </w:r>
    </w:p>
    <w:p>
      <w:pPr>
        <w:pStyle w:val="6"/>
        <w:tabs>
          <w:tab w:val="left" w:pos="1372"/>
        </w:tabs>
        <w:spacing w:line="258" w:lineRule="exact"/>
        <w:ind w:left="914"/>
      </w:pPr>
      <w:r>
        <w:rPr>
          <w:w w:val="95"/>
        </w:rPr>
        <w:t>#</w:t>
      </w:r>
      <w:r>
        <w:rPr>
          <w:w w:val="95"/>
        </w:rPr>
        <w:tab/>
      </w:r>
      <w:r>
        <w:rPr>
          <w:w w:val="95"/>
        </w:rPr>
        <w:t>Column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pict>
          <v:shape id="_x0000_s1103" o:spid="_x0000_s1103" style="position:absolute;left:0pt;margin-left:72pt;margin-top:20.55pt;height:0.1pt;width:17.2pt;mso-position-horizontal-relative:page;mso-wrap-distance-bottom:0pt;mso-wrap-distance-top:0pt;z-index:-251629568;mso-width-relative:page;mso-height-relative:page;" filled="f" stroked="t" coordorigin="1440,412" coordsize="344,0" path="m1440,412l1784,412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4" o:spid="_x0000_s1104" style="position:absolute;left:0pt;margin-left:100.6pt;margin-top:20.55pt;height:0.1pt;width:34.4pt;mso-position-horizontal-relative:page;mso-wrap-distance-bottom:0pt;mso-wrap-distance-top:0pt;z-index:-251629568;mso-width-relative:page;mso-height-relative:page;" filled="f" stroked="t" coordorigin="2013,412" coordsize="688,0" path="m2013,412l2700,412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5" o:spid="_x0000_s1105" style="position:absolute;left:0pt;margin-left:72pt;margin-top:34.1pt;height:0.1pt;width:80.2pt;mso-position-horizontal-relative:page;mso-wrap-distance-bottom:0pt;mso-wrap-distance-top:0pt;z-index:-251628544;mso-width-relative:page;mso-height-relative:page;" filled="f" stroked="t" coordorigin="1440,683" coordsize="1604,0" path="m1440,683l3044,683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6" o:spid="_x0000_s1106" style="position:absolute;left:0pt;margin-left:163.6pt;margin-top:34.1pt;height:0.1pt;width:28.65pt;mso-position-horizontal-relative:page;mso-wrap-distance-bottom:0pt;mso-wrap-distance-top:0pt;z-index:-251628544;mso-width-relative:page;mso-height-relative:page;" filled="f" stroked="t" coordorigin="3273,683" coordsize="573,0" path="m3273,683l3845,683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rPr>
          <w:w w:val="95"/>
        </w:rPr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>
      <w:pPr>
        <w:pStyle w:val="6"/>
        <w:spacing w:before="2" w:line="240" w:lineRule="auto"/>
        <w:ind w:left="0"/>
        <w:rPr>
          <w:sz w:val="12"/>
        </w:rPr>
      </w:pPr>
    </w:p>
    <w:p>
      <w:pPr>
        <w:pStyle w:val="6"/>
        <w:tabs>
          <w:tab w:val="left" w:pos="1372"/>
        </w:tabs>
        <w:spacing w:before="59" w:line="305" w:lineRule="exact"/>
        <w:ind w:left="914"/>
      </w:pPr>
      <w:r>
        <w:t>0</w:t>
      </w:r>
      <w:r>
        <w:tab/>
      </w:r>
      <w:r>
        <w:rPr>
          <w:w w:val="95"/>
        </w:rPr>
        <w:t>Table</w:t>
      </w:r>
      <w:r>
        <w:rPr>
          <w:spacing w:val="20"/>
          <w:w w:val="95"/>
        </w:rPr>
        <w:t xml:space="preserve"> </w:t>
      </w:r>
      <w:r>
        <w:rPr>
          <w:w w:val="95"/>
        </w:rPr>
        <w:t>Code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t>1</w:t>
      </w:r>
      <w:r>
        <w:tab/>
      </w:r>
      <w:r>
        <w:t>State</w:t>
      </w:r>
      <w:r>
        <w:rPr>
          <w:spacing w:val="17"/>
        </w:rPr>
        <w:t xml:space="preserve"> </w:t>
      </w:r>
      <w:r>
        <w:t>Code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t>2</w:t>
      </w:r>
      <w:r>
        <w:tab/>
      </w:r>
      <w:r>
        <w:t>District</w:t>
      </w:r>
      <w:r>
        <w:rPr>
          <w:spacing w:val="77"/>
        </w:rPr>
        <w:t xml:space="preserve"> </w:t>
      </w:r>
      <w:r>
        <w:t>Code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rPr>
          <w:w w:val="95"/>
        </w:rPr>
        <w:t>3</w:t>
      </w:r>
      <w:r>
        <w:rPr>
          <w:w w:val="95"/>
        </w:rPr>
        <w:tab/>
      </w:r>
      <w:r>
        <w:rPr>
          <w:w w:val="85"/>
        </w:rPr>
        <w:t>Area</w:t>
      </w:r>
      <w:r>
        <w:rPr>
          <w:spacing w:val="44"/>
          <w:w w:val="85"/>
        </w:rPr>
        <w:t xml:space="preserve"> </w:t>
      </w:r>
      <w:r>
        <w:rPr>
          <w:w w:val="85"/>
        </w:rPr>
        <w:t>Name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t>4</w:t>
      </w:r>
      <w:r>
        <w:tab/>
      </w:r>
      <w:r>
        <w:t>Total/</w:t>
      </w:r>
      <w:r>
        <w:rPr>
          <w:spacing w:val="39"/>
        </w:rPr>
        <w:t xml:space="preserve"> </w:t>
      </w:r>
      <w:r>
        <w:t>Rural/</w:t>
      </w:r>
      <w:r>
        <w:rPr>
          <w:spacing w:val="39"/>
        </w:rPr>
        <w:t xml:space="preserve"> </w:t>
      </w:r>
      <w:r>
        <w:t>Urban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rPr>
          <w:w w:val="95"/>
        </w:rPr>
        <w:t>5</w:t>
      </w:r>
      <w:r>
        <w:rPr>
          <w:w w:val="95"/>
        </w:rPr>
        <w:tab/>
      </w:r>
      <w:r>
        <w:rPr>
          <w:w w:val="90"/>
        </w:rPr>
        <w:t>Age</w:t>
      </w:r>
      <w:r>
        <w:rPr>
          <w:spacing w:val="34"/>
          <w:w w:val="90"/>
        </w:rPr>
        <w:t xml:space="preserve"> </w:t>
      </w:r>
      <w:r>
        <w:rPr>
          <w:w w:val="90"/>
        </w:rPr>
        <w:t>group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  <w:tab w:val="left" w:pos="7558"/>
        </w:tabs>
        <w:ind w:left="914"/>
      </w:pPr>
      <w:r>
        <w:t>6</w:t>
      </w:r>
      <w:r>
        <w:tab/>
      </w: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7</w:t>
      </w:r>
      <w:r>
        <w:tab/>
      </w: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8</w:t>
      </w:r>
      <w:r>
        <w:tab/>
      </w:r>
      <w:r>
        <w:rPr>
          <w:w w:val="95"/>
        </w:rPr>
        <w:t>Worked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3</w:t>
      </w:r>
      <w:r>
        <w:rPr>
          <w:spacing w:val="31"/>
          <w:w w:val="95"/>
        </w:rPr>
        <w:t xml:space="preserve"> </w:t>
      </w:r>
      <w:r>
        <w:rPr>
          <w:w w:val="95"/>
        </w:rPr>
        <w:t>months</w:t>
      </w:r>
      <w:r>
        <w:rPr>
          <w:spacing w:val="30"/>
          <w:w w:val="95"/>
        </w:rPr>
        <w:t xml:space="preserve"> </w:t>
      </w:r>
      <w:r>
        <w:rPr>
          <w:w w:val="95"/>
        </w:rPr>
        <w:t>or</w:t>
      </w:r>
      <w:r>
        <w:rPr>
          <w:spacing w:val="31"/>
          <w:w w:val="95"/>
        </w:rPr>
        <w:t xml:space="preserve"> </w:t>
      </w:r>
      <w:r>
        <w:rPr>
          <w:w w:val="95"/>
        </w:rPr>
        <w:t>more</w:t>
      </w:r>
      <w:r>
        <w:rPr>
          <w:spacing w:val="31"/>
          <w:w w:val="95"/>
        </w:rPr>
        <w:t xml:space="preserve"> </w:t>
      </w:r>
      <w:r>
        <w:rPr>
          <w:w w:val="95"/>
        </w:rPr>
        <w:t>but</w:t>
      </w:r>
      <w:r>
        <w:rPr>
          <w:spacing w:val="30"/>
          <w:w w:val="95"/>
        </w:rPr>
        <w:t xml:space="preserve"> </w:t>
      </w:r>
      <w:r>
        <w:rPr>
          <w:w w:val="95"/>
        </w:rPr>
        <w:t>less</w:t>
      </w:r>
      <w:r>
        <w:rPr>
          <w:spacing w:val="31"/>
          <w:w w:val="95"/>
        </w:rPr>
        <w:t xml:space="preserve"> </w:t>
      </w:r>
      <w:r>
        <w:rPr>
          <w:w w:val="95"/>
        </w:rPr>
        <w:t>than</w:t>
      </w:r>
      <w:r>
        <w:rPr>
          <w:spacing w:val="31"/>
          <w:w w:val="95"/>
        </w:rPr>
        <w:t xml:space="preserve"> </w:t>
      </w:r>
      <w:r>
        <w:rPr>
          <w:w w:val="95"/>
        </w:rPr>
        <w:t>6</w:t>
      </w:r>
      <w:r>
        <w:rPr>
          <w:spacing w:val="30"/>
          <w:w w:val="95"/>
        </w:rPr>
        <w:t xml:space="preserve"> </w:t>
      </w:r>
      <w:r>
        <w:rPr>
          <w:w w:val="95"/>
        </w:rPr>
        <w:t>months</w:t>
      </w:r>
      <w:r>
        <w:rPr>
          <w:spacing w:val="31"/>
          <w:w w:val="95"/>
        </w:rPr>
        <w:t xml:space="preserve"> </w:t>
      </w:r>
      <w:r>
        <w:rPr>
          <w:w w:val="95"/>
        </w:rPr>
        <w:t>-</w:t>
      </w:r>
      <w:r>
        <w:rPr>
          <w:spacing w:val="31"/>
          <w:w w:val="95"/>
        </w:rPr>
        <w:t xml:space="preserve"> </w:t>
      </w:r>
      <w:r>
        <w:rPr>
          <w:w w:val="9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9</w:t>
      </w:r>
      <w:r>
        <w:tab/>
      </w:r>
      <w:r>
        <w:t>Worked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10</w:t>
      </w:r>
      <w:r>
        <w:tab/>
      </w:r>
      <w:r>
        <w:t>Worked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11</w:t>
      </w:r>
      <w:r>
        <w:tab/>
      </w:r>
      <w:r>
        <w:t>Worked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months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12</w:t>
      </w:r>
      <w:r>
        <w:tab/>
      </w:r>
      <w:r>
        <w:t>Industrial</w:t>
      </w:r>
      <w:r>
        <w:rPr>
          <w:spacing w:val="57"/>
        </w:rPr>
        <w:t xml:space="preserve"> </w:t>
      </w:r>
      <w:r>
        <w:t>Category</w:t>
      </w:r>
      <w:r>
        <w:rPr>
          <w:spacing w:val="58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Cultivators</w:t>
      </w:r>
      <w:r>
        <w:rPr>
          <w:spacing w:val="57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13</w:t>
      </w:r>
      <w:r>
        <w:tab/>
      </w:r>
      <w:r>
        <w:t>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Cultivators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14</w:t>
      </w:r>
      <w:r>
        <w:tab/>
      </w:r>
      <w:r>
        <w:t>Industrial</w:t>
      </w:r>
      <w:r>
        <w:rPr>
          <w:spacing w:val="53"/>
        </w:rPr>
        <w:t xml:space="preserve"> </w:t>
      </w:r>
      <w:r>
        <w:t>Category</w:t>
      </w:r>
      <w:r>
        <w:rPr>
          <w:spacing w:val="53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Cultivators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15</w:t>
      </w:r>
      <w:r>
        <w:tab/>
      </w:r>
      <w:r>
        <w:t>Industrial</w:t>
      </w:r>
      <w:r>
        <w:rPr>
          <w:spacing w:val="60"/>
        </w:rPr>
        <w:t xml:space="preserve"> </w:t>
      </w:r>
      <w:r>
        <w:t>Category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Agricultural</w:t>
      </w:r>
      <w:r>
        <w:rPr>
          <w:spacing w:val="61"/>
        </w:rPr>
        <w:t xml:space="preserve"> </w:t>
      </w:r>
      <w:r>
        <w:t>labourers</w:t>
      </w:r>
      <w:r>
        <w:rPr>
          <w:spacing w:val="60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16</w:t>
      </w:r>
      <w:r>
        <w:tab/>
      </w:r>
      <w:r>
        <w:t>Industrial</w:t>
      </w:r>
      <w:r>
        <w:rPr>
          <w:spacing w:val="59"/>
        </w:rPr>
        <w:t xml:space="preserve"> </w:t>
      </w:r>
      <w:r>
        <w:t>Category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Agricultural</w:t>
      </w:r>
      <w:r>
        <w:rPr>
          <w:spacing w:val="60"/>
        </w:rPr>
        <w:t xml:space="preserve"> </w:t>
      </w:r>
      <w:r>
        <w:t>labourers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17</w:t>
      </w:r>
      <w:r>
        <w:tab/>
      </w:r>
      <w:r>
        <w:t>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Agricultural</w:t>
      </w:r>
      <w:r>
        <w:rPr>
          <w:spacing w:val="57"/>
        </w:rPr>
        <w:t xml:space="preserve"> </w:t>
      </w:r>
      <w:r>
        <w:t>labourers</w:t>
      </w:r>
      <w:r>
        <w:rPr>
          <w:spacing w:val="57"/>
        </w:rPr>
        <w:t xml:space="preserve"> </w:t>
      </w:r>
      <w:r>
        <w:t>-</w:t>
      </w:r>
      <w:r>
        <w:rPr>
          <w:spacing w:val="56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4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70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Persons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8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71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6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6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Males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7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61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5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5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5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Females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7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</w:tabs>
        <w:spacing w:before="0" w:after="0" w:line="257" w:lineRule="exact"/>
        <w:ind w:left="137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Industrial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Category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-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B</w:t>
      </w:r>
      <w:r>
        <w:rPr>
          <w:rFonts w:ascii="Lucida Sans Unicode"/>
          <w:spacing w:val="51"/>
          <w:sz w:val="22"/>
        </w:rPr>
        <w:t xml:space="preserve"> </w:t>
      </w:r>
      <w:r>
        <w:rPr>
          <w:rFonts w:ascii="Lucida Sans Unicode"/>
          <w:sz w:val="22"/>
        </w:rPr>
        <w:t>-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22</w:t>
      </w:r>
      <w:r>
        <w:tab/>
      </w:r>
      <w:r>
        <w:t>Industrial</w:t>
      </w:r>
      <w:r>
        <w:rPr>
          <w:spacing w:val="48"/>
        </w:rPr>
        <w:t xml:space="preserve"> </w:t>
      </w:r>
      <w:r>
        <w:t>Category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B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23</w:t>
      </w:r>
      <w:r>
        <w:tab/>
      </w:r>
      <w:r>
        <w:t>Industrial</w:t>
      </w:r>
      <w:r>
        <w:rPr>
          <w:spacing w:val="44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B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24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C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t>25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C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26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C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27</w:t>
      </w:r>
      <w:r>
        <w:tab/>
      </w: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C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28</w:t>
      </w:r>
      <w:r>
        <w:tab/>
      </w:r>
      <w:r>
        <w:t>Industrial</w:t>
      </w:r>
      <w:r>
        <w:rPr>
          <w:spacing w:val="27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C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29</w:t>
      </w:r>
      <w:r>
        <w:tab/>
      </w: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HHI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30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D</w:t>
      </w:r>
      <w:r>
        <w:rPr>
          <w:spacing w:val="38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31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D</w:t>
      </w:r>
      <w:r>
        <w:rPr>
          <w:spacing w:val="37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32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D</w:t>
      </w:r>
      <w:r>
        <w:rPr>
          <w:spacing w:val="33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33</w:t>
      </w:r>
      <w:r>
        <w:tab/>
      </w:r>
      <w:r>
        <w:t>Industrial</w:t>
      </w:r>
      <w:r>
        <w:rPr>
          <w:spacing w:val="51"/>
        </w:rPr>
        <w:t xml:space="preserve"> </w:t>
      </w:r>
      <w:r>
        <w:t>Category</w:t>
      </w:r>
      <w:r>
        <w:rPr>
          <w:spacing w:val="52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F</w:t>
      </w:r>
      <w:r>
        <w:rPr>
          <w:spacing w:val="52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34</w:t>
      </w:r>
      <w:r>
        <w:tab/>
      </w:r>
      <w:r>
        <w:t>Industrial</w:t>
      </w:r>
      <w:r>
        <w:rPr>
          <w:spacing w:val="50"/>
        </w:rPr>
        <w:t xml:space="preserve"> </w:t>
      </w:r>
      <w:r>
        <w:t>Category</w:t>
      </w:r>
      <w:r>
        <w:rPr>
          <w:spacing w:val="50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F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35</w:t>
      </w:r>
      <w:r>
        <w:tab/>
      </w:r>
      <w:r>
        <w:t>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F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36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G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37</w:t>
      </w:r>
      <w:r>
        <w:tab/>
      </w:r>
      <w:r>
        <w:t>Industrial</w:t>
      </w:r>
      <w:r>
        <w:rPr>
          <w:spacing w:val="36"/>
        </w:rPr>
        <w:t xml:space="preserve"> </w:t>
      </w:r>
      <w:r>
        <w:t>Category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G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38</w:t>
      </w:r>
      <w:r>
        <w:tab/>
      </w:r>
      <w:r>
        <w:t>Industrial</w:t>
      </w:r>
      <w:r>
        <w:rPr>
          <w:spacing w:val="32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G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HHI</w:t>
      </w:r>
      <w:r>
        <w:rPr>
          <w:spacing w:val="32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39</w:t>
      </w:r>
      <w:r>
        <w:tab/>
      </w:r>
      <w:r>
        <w:t>Industrial</w:t>
      </w:r>
      <w:r>
        <w:rPr>
          <w:spacing w:val="27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G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40</w:t>
      </w:r>
      <w:r>
        <w:tab/>
      </w:r>
      <w:r>
        <w:t>Industrial</w:t>
      </w:r>
      <w:r>
        <w:rPr>
          <w:spacing w:val="26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G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41</w:t>
      </w:r>
      <w:r>
        <w:tab/>
      </w:r>
      <w:r>
        <w:t>Industrial</w:t>
      </w:r>
      <w:r>
        <w:rPr>
          <w:spacing w:val="23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G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HHI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42</w:t>
      </w:r>
      <w:r>
        <w:tab/>
      </w:r>
      <w:r>
        <w:t>Industrial</w:t>
      </w:r>
      <w:r>
        <w:rPr>
          <w:spacing w:val="44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H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43</w:t>
      </w:r>
      <w:r>
        <w:tab/>
      </w: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H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44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45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25"/>
          <w:w w:val="105"/>
        </w:rPr>
        <w:t xml:space="preserve"> </w:t>
      </w:r>
      <w:r>
        <w:rPr>
          <w:w w:val="105"/>
        </w:rPr>
        <w:t>Category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50"/>
        </w:rPr>
        <w:t>I</w:t>
      </w:r>
      <w:r>
        <w:rPr>
          <w:spacing w:val="-6"/>
          <w:w w:val="150"/>
        </w:rPr>
        <w:t xml:space="preserve"> </w:t>
      </w:r>
      <w:r>
        <w:rPr>
          <w:w w:val="105"/>
        </w:rPr>
        <w:t>-</w:t>
      </w:r>
      <w:r>
        <w:rPr>
          <w:spacing w:val="25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46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25"/>
          <w:w w:val="105"/>
        </w:rPr>
        <w:t xml:space="preserve"> </w:t>
      </w:r>
      <w:r>
        <w:rPr>
          <w:w w:val="105"/>
        </w:rPr>
        <w:t>Category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50"/>
        </w:rPr>
        <w:t>I</w:t>
      </w:r>
      <w:r>
        <w:rPr>
          <w:spacing w:val="-5"/>
          <w:w w:val="150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47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8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50"/>
        </w:rPr>
        <w:t>I</w:t>
      </w:r>
      <w:r>
        <w:rPr>
          <w:spacing w:val="-13"/>
          <w:w w:val="15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48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8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40"/>
        </w:rPr>
        <w:t>J</w:t>
      </w:r>
      <w:r>
        <w:rPr>
          <w:spacing w:val="-6"/>
          <w:w w:val="14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HHI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spacing w:after="0" w:line="305" w:lineRule="exact"/>
        <w:sectPr>
          <w:footerReference r:id="rId7" w:type="default"/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rPr>
          <w:w w:val="105"/>
        </w:rPr>
        <w:t>49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9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40"/>
        </w:rPr>
        <w:t>J</w:t>
      </w:r>
      <w:r>
        <w:rPr>
          <w:spacing w:val="-5"/>
          <w:w w:val="14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HHI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50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40"/>
        </w:rPr>
        <w:t>J</w:t>
      </w:r>
      <w:r>
        <w:rPr>
          <w:spacing w:val="-10"/>
          <w:w w:val="140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HHI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51</w:t>
      </w:r>
      <w: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40"/>
        </w:rPr>
        <w:t>J</w:t>
      </w:r>
      <w:r>
        <w:rPr>
          <w:spacing w:val="-12"/>
          <w:w w:val="140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t>Non</w:t>
      </w:r>
      <w:r>
        <w:rPr>
          <w:spacing w:val="16"/>
        </w:rPr>
        <w:t xml:space="preserve"> </w:t>
      </w:r>
      <w:r>
        <w:t>HHI</w:t>
      </w:r>
      <w:r>
        <w:rPr>
          <w:spacing w:val="17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52</w:t>
      </w:r>
      <w: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40"/>
        </w:rPr>
        <w:t>J</w:t>
      </w:r>
      <w:r>
        <w:rPr>
          <w:spacing w:val="-11"/>
          <w:w w:val="140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t>Non</w:t>
      </w:r>
      <w:r>
        <w:rPr>
          <w:spacing w:val="17"/>
        </w:rPr>
        <w:t xml:space="preserve"> </w:t>
      </w:r>
      <w:r>
        <w:t>HHI</w:t>
      </w:r>
      <w:r>
        <w:rPr>
          <w:spacing w:val="17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53</w:t>
      </w:r>
      <w:r>
        <w:tab/>
      </w:r>
      <w:r>
        <w:rPr>
          <w:w w:val="105"/>
        </w:rPr>
        <w:t>Industrial</w:t>
      </w:r>
      <w:r>
        <w:rPr>
          <w:spacing w:val="8"/>
          <w:w w:val="105"/>
        </w:rPr>
        <w:t xml:space="preserve"> </w:t>
      </w:r>
      <w:r>
        <w:rPr>
          <w:w w:val="105"/>
        </w:rPr>
        <w:t>Category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40"/>
        </w:rPr>
        <w:t>J</w:t>
      </w:r>
      <w:r>
        <w:rPr>
          <w:spacing w:val="-16"/>
          <w:w w:val="140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HHI</w:t>
      </w:r>
      <w:r>
        <w:rPr>
          <w:spacing w:val="12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54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K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55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K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56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K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57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N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58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59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60</w:t>
      </w:r>
      <w:r>
        <w:tab/>
      </w: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61</w:t>
      </w:r>
      <w:r>
        <w:tab/>
      </w: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P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62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63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64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65</w:t>
      </w:r>
      <w:r>
        <w:tab/>
      </w: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66</w:t>
      </w:r>
      <w:r>
        <w:tab/>
      </w: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0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67</w:t>
      </w:r>
      <w:r>
        <w:tab/>
      </w:r>
      <w:r>
        <w:t>Industrial</w:t>
      </w:r>
      <w:r>
        <w:rPr>
          <w:spacing w:val="29"/>
        </w:rPr>
        <w:t xml:space="preserve"> </w:t>
      </w:r>
      <w:r>
        <w:t>Category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29"/>
        </w:rPr>
        <w:t xml:space="preserve"> </w:t>
      </w:r>
      <w:r>
        <w:t>HHI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68</w:t>
      </w:r>
      <w:r>
        <w:tab/>
      </w:r>
      <w:r>
        <w:t>Industrial</w:t>
      </w:r>
      <w:r>
        <w:rPr>
          <w:spacing w:val="26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R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U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spacing w:before="14" w:line="192" w:lineRule="auto"/>
        <w:ind w:left="800" w:right="627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  <w:r>
        <w:rPr>
          <w:spacing w:val="1"/>
        </w:rPr>
        <w:t xml:space="preserve"> </w:t>
      </w:r>
      <w:r>
        <w:t>dtypes:</w:t>
      </w:r>
      <w:r>
        <w:rPr>
          <w:spacing w:val="1"/>
        </w:rPr>
        <w:t xml:space="preserve"> </w:t>
      </w:r>
      <w:r>
        <w:t>int64(63),</w:t>
      </w:r>
      <w:r>
        <w:rPr>
          <w:spacing w:val="1"/>
        </w:rPr>
        <w:t xml:space="preserve"> </w:t>
      </w:r>
      <w:r>
        <w:t>object(6)</w:t>
      </w:r>
      <w:r>
        <w:rPr>
          <w:spacing w:val="-67"/>
        </w:rPr>
        <w:t xml:space="preserve"> </w:t>
      </w:r>
      <w:r>
        <w:rPr>
          <w:w w:val="95"/>
        </w:rPr>
        <w:t>memory</w:t>
      </w:r>
      <w:r>
        <w:rPr>
          <w:spacing w:val="20"/>
          <w:w w:val="95"/>
        </w:rPr>
        <w:t xml:space="preserve"> </w:t>
      </w:r>
      <w:r>
        <w:rPr>
          <w:w w:val="95"/>
        </w:rPr>
        <w:t>usage:</w:t>
      </w:r>
      <w:r>
        <w:rPr>
          <w:spacing w:val="21"/>
          <w:w w:val="95"/>
        </w:rPr>
        <w:t xml:space="preserve"> </w:t>
      </w:r>
      <w:r>
        <w:rPr>
          <w:w w:val="95"/>
        </w:rPr>
        <w:t>320.3+</w:t>
      </w:r>
      <w:r>
        <w:rPr>
          <w:spacing w:val="20"/>
          <w:w w:val="95"/>
        </w:rPr>
        <w:t xml:space="preserve"> </w:t>
      </w:r>
      <w:r>
        <w:rPr>
          <w:w w:val="95"/>
        </w:rPr>
        <w:t>KB</w:t>
      </w:r>
    </w:p>
    <w:p>
      <w:pPr>
        <w:pStyle w:val="6"/>
        <w:spacing w:before="151" w:line="240" w:lineRule="auto"/>
        <w:ind w:left="282"/>
      </w:pPr>
      <w:r>
        <w:pict>
          <v:group id="_x0000_s1107" o:spid="_x0000_s1107" o:spt="203" style="position:absolute;left:0pt;margin-left:72pt;margin-top:8.05pt;height:19.65pt;width:468.05pt;mso-position-horizontal-relative:page;z-index:251673600;mso-width-relative:page;mso-height-relative:page;" coordorigin="1440,161" coordsize="9361,393">
            <o:lock v:ext="edit"/>
            <v:shape id="_x0000_s1108" o:spid="_x0000_s1108" style="position:absolute;left:1440;top:161;height:393;width:9361;" fillcolor="#CFCFCF" filled="t" stroked="f" coordorigin="1440,161" coordsize="9361,393" path="m10760,161l1480,161,1464,164,1452,173,1443,185,1440,201,1440,513,1443,529,1452,542,1464,550,1480,553,10760,553,10776,550,10788,542,10797,529,10800,513,10800,201,10797,185,10788,173,10776,164,10760,161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o:spt="202" type="#_x0000_t202" style="position:absolute;left:1440;top:16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columns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values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[8]:</w:t>
      </w: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1"/>
          <w:numId w:val="11"/>
        </w:numPr>
        <w:tabs>
          <w:tab w:val="left" w:pos="627"/>
        </w:tabs>
        <w:spacing w:before="129" w:after="0" w:line="192" w:lineRule="auto"/>
        <w:ind w:left="1671" w:right="2077" w:hanging="139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spacing w:val="-1"/>
          <w:w w:val="130"/>
          <w:sz w:val="22"/>
        </w:rPr>
        <w:t>:</w:t>
      </w:r>
      <w:r>
        <w:rPr>
          <w:rFonts w:ascii="Lucida Sans Unicode"/>
          <w:color w:val="D74314"/>
          <w:spacing w:val="-7"/>
          <w:w w:val="130"/>
          <w:sz w:val="22"/>
        </w:rPr>
        <w:t xml:space="preserve"> </w:t>
      </w:r>
      <w:r>
        <w:rPr>
          <w:rFonts w:ascii="Lucida Sans Unicode"/>
          <w:spacing w:val="-1"/>
          <w:w w:val="115"/>
          <w:sz w:val="22"/>
        </w:rPr>
        <w:t>array(['Table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spacing w:val="-1"/>
          <w:w w:val="115"/>
          <w:sz w:val="22"/>
        </w:rPr>
        <w:t>Code',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'State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Code',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'District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Code',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'Area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Name',</w:t>
      </w:r>
      <w:r>
        <w:rPr>
          <w:rFonts w:ascii="Lucida Sans Unicode"/>
          <w:spacing w:val="-77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'Total/</w:t>
      </w:r>
      <w:r>
        <w:rPr>
          <w:rFonts w:ascii="Lucida Sans Unicode"/>
          <w:spacing w:val="22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Rural/</w:t>
      </w:r>
      <w:r>
        <w:rPr>
          <w:rFonts w:ascii="Lucida Sans Unicode"/>
          <w:spacing w:val="23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Urban',</w:t>
      </w:r>
      <w:r>
        <w:rPr>
          <w:rFonts w:ascii="Lucida Sans Unicode"/>
          <w:spacing w:val="22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'Age</w:t>
      </w:r>
      <w:r>
        <w:rPr>
          <w:rFonts w:ascii="Lucida Sans Unicode"/>
          <w:spacing w:val="23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group',</w:t>
      </w:r>
    </w:p>
    <w:p>
      <w:pPr>
        <w:spacing w:after="0" w:line="192" w:lineRule="auto"/>
        <w:jc w:val="left"/>
        <w:rPr>
          <w:rFonts w:ascii="Lucida Sans Unicode"/>
          <w:sz w:val="22"/>
        </w:rPr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7971"/>
        </w:tabs>
        <w:spacing w:before="113" w:line="192" w:lineRule="auto"/>
        <w:ind w:left="1671" w:right="1275"/>
      </w:pPr>
      <w:r>
        <w:t>'Worked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tab/>
      </w:r>
      <w:r>
        <w:t>Persons',</w:t>
      </w:r>
      <w:r>
        <w:rPr>
          <w:spacing w:val="1"/>
        </w:rPr>
        <w:t xml:space="preserve"> </w:t>
      </w:r>
      <w:r>
        <w:t>'Worked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less</w:t>
      </w:r>
      <w:r>
        <w:rPr>
          <w:spacing w:val="23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6</w:t>
      </w:r>
      <w:r>
        <w:rPr>
          <w:spacing w:val="23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'Worked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3</w:t>
      </w:r>
      <w:r>
        <w:rPr>
          <w:spacing w:val="18"/>
        </w:rPr>
        <w:t xml:space="preserve"> </w:t>
      </w:r>
      <w:r>
        <w:t>months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6</w:t>
      </w:r>
      <w:r>
        <w:rPr>
          <w:spacing w:val="18"/>
        </w:rPr>
        <w:t xml:space="preserve"> </w:t>
      </w:r>
      <w:r>
        <w:t>months</w:t>
      </w:r>
      <w:r>
        <w:rPr>
          <w:spacing w:val="18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'Worked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less</w:t>
      </w:r>
      <w:r>
        <w:rPr>
          <w:spacing w:val="43"/>
        </w:rPr>
        <w:t xml:space="preserve"> </w:t>
      </w:r>
      <w:r>
        <w:t>than</w:t>
      </w:r>
      <w:r>
        <w:rPr>
          <w:spacing w:val="42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months</w:t>
      </w:r>
      <w:r>
        <w:rPr>
          <w:spacing w:val="42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Persons',</w:t>
      </w:r>
    </w:p>
    <w:p>
      <w:pPr>
        <w:pStyle w:val="6"/>
        <w:spacing w:before="2" w:line="192" w:lineRule="auto"/>
        <w:ind w:left="1671" w:right="3680"/>
      </w:pPr>
      <w:r>
        <w:t>'Worked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less</w:t>
      </w:r>
      <w:r>
        <w:rPr>
          <w:spacing w:val="37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3</w:t>
      </w:r>
      <w:r>
        <w:rPr>
          <w:spacing w:val="37"/>
        </w:rPr>
        <w:t xml:space="preserve"> </w:t>
      </w:r>
      <w:r>
        <w:t>months</w:t>
      </w:r>
      <w:r>
        <w:rPr>
          <w:spacing w:val="36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'Worked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less</w:t>
      </w:r>
      <w:r>
        <w:rPr>
          <w:spacing w:val="28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months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Females',</w:t>
      </w:r>
    </w:p>
    <w:p>
      <w:pPr>
        <w:pStyle w:val="6"/>
        <w:spacing w:before="1" w:line="192" w:lineRule="auto"/>
        <w:ind w:left="1671" w:right="3337"/>
      </w:pPr>
      <w:r>
        <w:t>'Industrial</w:t>
      </w:r>
      <w:r>
        <w:rPr>
          <w:spacing w:val="12"/>
        </w:rPr>
        <w:t xml:space="preserve"> </w:t>
      </w:r>
      <w:r>
        <w:t>Category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Cultivators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5"/>
        </w:rPr>
        <w:t xml:space="preserve"> </w:t>
      </w:r>
      <w:r>
        <w:t>Category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Cultivators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7"/>
        </w:rPr>
        <w:t xml:space="preserve"> </w:t>
      </w:r>
      <w:r>
        <w:t>Category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Cultivators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Females',</w:t>
      </w:r>
    </w:p>
    <w:p>
      <w:pPr>
        <w:pStyle w:val="6"/>
        <w:spacing w:before="2" w:line="192" w:lineRule="auto"/>
        <w:ind w:left="1671" w:right="1275"/>
      </w:pP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Agricultural</w:t>
      </w:r>
      <w:r>
        <w:rPr>
          <w:spacing w:val="70"/>
        </w:rPr>
        <w:t xml:space="preserve"> </w:t>
      </w:r>
      <w:r>
        <w:t>labourers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80"/>
        </w:rPr>
        <w:t xml:space="preserve"> </w:t>
      </w:r>
      <w:r>
        <w:t>Category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Agricultural</w:t>
      </w:r>
      <w:r>
        <w:rPr>
          <w:spacing w:val="80"/>
        </w:rPr>
        <w:t xml:space="preserve"> </w:t>
      </w:r>
      <w:r>
        <w:t>labourers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Agricultural</w:t>
      </w:r>
      <w:r>
        <w:rPr>
          <w:spacing w:val="70"/>
        </w:rPr>
        <w:t xml:space="preserve"> </w:t>
      </w:r>
      <w:r>
        <w:t>labourers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Plantation,</w:t>
      </w:r>
      <w:r>
        <w:rPr>
          <w:spacing w:val="33"/>
        </w:rPr>
        <w:t xml:space="preserve"> </w:t>
      </w:r>
      <w:r>
        <w:t>Livestock,</w:t>
      </w:r>
      <w:r>
        <w:rPr>
          <w:spacing w:val="33"/>
        </w:rPr>
        <w:t xml:space="preserve"> </w:t>
      </w:r>
      <w:r>
        <w:t>Forestry,</w:t>
      </w:r>
      <w:r>
        <w:rPr>
          <w:spacing w:val="33"/>
        </w:rPr>
        <w:t xml:space="preserve"> </w:t>
      </w:r>
      <w:r>
        <w:t>Fishing,</w:t>
      </w:r>
    </w:p>
    <w:p>
      <w:pPr>
        <w:pStyle w:val="6"/>
        <w:spacing w:line="258" w:lineRule="exact"/>
      </w:pPr>
      <w:r>
        <w:rPr>
          <w:w w:val="105"/>
        </w:rPr>
        <w:t>Hunting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allied</w:t>
      </w:r>
      <w:r>
        <w:rPr>
          <w:spacing w:val="58"/>
          <w:w w:val="105"/>
        </w:rPr>
        <w:t xml:space="preserve"> </w:t>
      </w:r>
      <w:r>
        <w:rPr>
          <w:w w:val="105"/>
        </w:rPr>
        <w:t>activities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58"/>
          <w:w w:val="105"/>
        </w:rPr>
        <w:t xml:space="preserve"> </w:t>
      </w:r>
      <w:r>
        <w:rPr>
          <w:w w:val="105"/>
        </w:rPr>
        <w:t>Persons',</w:t>
      </w:r>
    </w:p>
    <w:p>
      <w:pPr>
        <w:pStyle w:val="6"/>
        <w:spacing w:before="15" w:line="192" w:lineRule="auto"/>
        <w:ind w:right="814" w:firstLine="801"/>
      </w:pP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105"/>
        </w:rPr>
        <w:t>Category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4"/>
          <w:w w:val="110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Plantation,</w:t>
      </w:r>
      <w:r>
        <w:rPr>
          <w:spacing w:val="24"/>
          <w:w w:val="110"/>
        </w:rPr>
        <w:t xml:space="preserve"> </w:t>
      </w:r>
      <w:r>
        <w:rPr>
          <w:w w:val="110"/>
        </w:rPr>
        <w:t>Livestock,</w:t>
      </w:r>
      <w:r>
        <w:rPr>
          <w:spacing w:val="24"/>
          <w:w w:val="110"/>
        </w:rPr>
        <w:t xml:space="preserve"> </w:t>
      </w:r>
      <w:r>
        <w:rPr>
          <w:w w:val="110"/>
        </w:rPr>
        <w:t>Forestry,</w:t>
      </w:r>
      <w:r>
        <w:rPr>
          <w:spacing w:val="25"/>
          <w:w w:val="110"/>
        </w:rPr>
        <w:t xml:space="preserve"> </w:t>
      </w:r>
      <w:r>
        <w:rPr>
          <w:w w:val="110"/>
        </w:rPr>
        <w:t>Fishing,</w:t>
      </w:r>
      <w:r>
        <w:rPr>
          <w:spacing w:val="-74"/>
          <w:w w:val="110"/>
        </w:rPr>
        <w:t xml:space="preserve"> </w:t>
      </w:r>
      <w:r>
        <w:rPr>
          <w:w w:val="110"/>
        </w:rPr>
        <w:t>Hunting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allied</w:t>
      </w:r>
      <w:r>
        <w:rPr>
          <w:spacing w:val="35"/>
          <w:w w:val="110"/>
        </w:rPr>
        <w:t xml:space="preserve"> </w:t>
      </w:r>
      <w:r>
        <w:rPr>
          <w:w w:val="110"/>
        </w:rPr>
        <w:t>activities</w:t>
      </w:r>
      <w:r>
        <w:rPr>
          <w:spacing w:val="36"/>
          <w:w w:val="110"/>
        </w:rPr>
        <w:t xml:space="preserve"> </w:t>
      </w:r>
      <w:r>
        <w:rPr>
          <w:w w:val="110"/>
        </w:rPr>
        <w:t>-</w:t>
      </w:r>
      <w:r>
        <w:rPr>
          <w:spacing w:val="35"/>
          <w:w w:val="110"/>
        </w:rPr>
        <w:t xml:space="preserve"> </w:t>
      </w:r>
      <w:r>
        <w:rPr>
          <w:w w:val="110"/>
        </w:rPr>
        <w:t>Males',</w:t>
      </w:r>
    </w:p>
    <w:p>
      <w:pPr>
        <w:pStyle w:val="6"/>
        <w:spacing w:before="1" w:line="192" w:lineRule="auto"/>
        <w:ind w:right="814" w:firstLine="801"/>
      </w:pP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105"/>
        </w:rPr>
        <w:t>Category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4"/>
          <w:w w:val="110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Plantation,</w:t>
      </w:r>
      <w:r>
        <w:rPr>
          <w:spacing w:val="24"/>
          <w:w w:val="110"/>
        </w:rPr>
        <w:t xml:space="preserve"> </w:t>
      </w:r>
      <w:r>
        <w:rPr>
          <w:w w:val="110"/>
        </w:rPr>
        <w:t>Livestock,</w:t>
      </w:r>
      <w:r>
        <w:rPr>
          <w:spacing w:val="24"/>
          <w:w w:val="110"/>
        </w:rPr>
        <w:t xml:space="preserve"> </w:t>
      </w:r>
      <w:r>
        <w:rPr>
          <w:w w:val="110"/>
        </w:rPr>
        <w:t>Forestry,</w:t>
      </w:r>
      <w:r>
        <w:rPr>
          <w:spacing w:val="25"/>
          <w:w w:val="110"/>
        </w:rPr>
        <w:t xml:space="preserve"> </w:t>
      </w:r>
      <w:r>
        <w:rPr>
          <w:w w:val="110"/>
        </w:rPr>
        <w:t>Fishing,</w:t>
      </w:r>
      <w:r>
        <w:rPr>
          <w:spacing w:val="-74"/>
          <w:w w:val="110"/>
        </w:rPr>
        <w:t xml:space="preserve"> </w:t>
      </w:r>
      <w:r>
        <w:rPr>
          <w:w w:val="110"/>
        </w:rPr>
        <w:t>Hunting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allied</w:t>
      </w:r>
      <w:r>
        <w:rPr>
          <w:spacing w:val="34"/>
          <w:w w:val="110"/>
        </w:rPr>
        <w:t xml:space="preserve"> </w:t>
      </w:r>
      <w:r>
        <w:rPr>
          <w:w w:val="110"/>
        </w:rPr>
        <w:t>activities</w:t>
      </w:r>
      <w:r>
        <w:rPr>
          <w:spacing w:val="34"/>
          <w:w w:val="110"/>
        </w:rPr>
        <w:t xml:space="preserve"> </w:t>
      </w:r>
      <w:r>
        <w:rPr>
          <w:w w:val="110"/>
        </w:rPr>
        <w:t>-</w:t>
      </w:r>
      <w:r>
        <w:rPr>
          <w:spacing w:val="34"/>
          <w:w w:val="110"/>
        </w:rPr>
        <w:t xml:space="preserve"> </w:t>
      </w:r>
      <w:r>
        <w:rPr>
          <w:w w:val="110"/>
        </w:rPr>
        <w:t>Females',</w:t>
      </w:r>
    </w:p>
    <w:p>
      <w:pPr>
        <w:pStyle w:val="6"/>
        <w:spacing w:before="1" w:line="192" w:lineRule="auto"/>
        <w:ind w:left="1671" w:right="3795"/>
      </w:pP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69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B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59"/>
        </w:rPr>
        <w:t xml:space="preserve"> </w:t>
      </w:r>
      <w:r>
        <w:t>Category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C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HHI</w:t>
      </w:r>
      <w:r>
        <w:rPr>
          <w:spacing w:val="60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Persons',</w:t>
      </w:r>
      <w:r>
        <w:rPr>
          <w:spacing w:val="-66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54"/>
        </w:rPr>
        <w:t xml:space="preserve"> </w:t>
      </w:r>
      <w:r>
        <w:t>Category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C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HHI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Females',</w:t>
      </w:r>
    </w:p>
    <w:p>
      <w:pPr>
        <w:pStyle w:val="6"/>
        <w:spacing w:before="3" w:line="192" w:lineRule="auto"/>
        <w:ind w:left="1671" w:right="3337"/>
      </w:pPr>
      <w:r>
        <w:t>'Industrial</w:t>
      </w:r>
      <w:r>
        <w:rPr>
          <w:spacing w:val="46"/>
        </w:rPr>
        <w:t xml:space="preserve"> </w:t>
      </w:r>
      <w:r>
        <w:t>Category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C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Non</w:t>
      </w:r>
      <w:r>
        <w:rPr>
          <w:spacing w:val="47"/>
        </w:rPr>
        <w:t xml:space="preserve"> </w:t>
      </w:r>
      <w:r>
        <w:t>HHI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-67"/>
        </w:rPr>
        <w:t xml:space="preserve"> </w:t>
      </w:r>
      <w:r>
        <w:t>'Industrial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C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Non</w:t>
      </w:r>
      <w:r>
        <w:rPr>
          <w:spacing w:val="43"/>
        </w:rPr>
        <w:t xml:space="preserve"> </w:t>
      </w:r>
      <w:r>
        <w:t>HHI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Females',</w:t>
      </w:r>
      <w:r>
        <w:rPr>
          <w:spacing w:val="-67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D</w:t>
      </w:r>
      <w:r>
        <w:rPr>
          <w:spacing w:val="70"/>
        </w:rPr>
        <w:t xml:space="preserve"> </w:t>
      </w:r>
      <w:r>
        <w:t>&amp;</w:t>
      </w:r>
      <w:r>
        <w:rPr>
          <w:spacing w:val="69"/>
        </w:rPr>
        <w:t xml:space="preserve"> </w:t>
      </w:r>
      <w:r>
        <w:t>E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   F   -   Persons',</w:t>
      </w:r>
      <w:r>
        <w:rPr>
          <w:spacing w:val="1"/>
        </w:rPr>
        <w:t xml:space="preserve"> </w:t>
      </w:r>
      <w:r>
        <w:t>'Industrial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6"/>
        </w:rPr>
        <w:t xml:space="preserve"> </w:t>
      </w:r>
      <w:r>
        <w:t>F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Males',</w:t>
      </w:r>
    </w:p>
    <w:p>
      <w:pPr>
        <w:pStyle w:val="6"/>
        <w:spacing w:before="4" w:line="192" w:lineRule="auto"/>
        <w:ind w:left="1671" w:right="3337"/>
      </w:pP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   F   -   Females',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46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G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6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Persons',</w:t>
      </w:r>
      <w:r>
        <w:rPr>
          <w:spacing w:val="-66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-67"/>
        </w:rPr>
        <w:t xml:space="preserve"> </w:t>
      </w:r>
      <w:r>
        <w:t>'Industrial</w:t>
      </w:r>
      <w:r>
        <w:rPr>
          <w:spacing w:val="41"/>
        </w:rPr>
        <w:t xml:space="preserve"> </w:t>
      </w:r>
      <w:r>
        <w:t>Category</w:t>
      </w:r>
      <w:r>
        <w:rPr>
          <w:spacing w:val="42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G</w:t>
      </w:r>
      <w:r>
        <w:rPr>
          <w:spacing w:val="41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Non</w:t>
      </w:r>
      <w:r>
        <w:rPr>
          <w:spacing w:val="42"/>
        </w:rPr>
        <w:t xml:space="preserve"> </w:t>
      </w:r>
      <w:r>
        <w:t>HHI</w:t>
      </w:r>
      <w:r>
        <w:rPr>
          <w:spacing w:val="42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Females',</w:t>
      </w:r>
      <w:r>
        <w:rPr>
          <w:spacing w:val="-66"/>
        </w:rPr>
        <w:t xml:space="preserve"> </w:t>
      </w: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H   -   Persons',</w:t>
      </w:r>
      <w:r>
        <w:rPr>
          <w:spacing w:val="1"/>
        </w:rPr>
        <w:t xml:space="preserve"> </w:t>
      </w:r>
      <w:r>
        <w:t>'Industrial</w:t>
      </w:r>
      <w:r>
        <w:rPr>
          <w:spacing w:val="54"/>
        </w:rPr>
        <w:t xml:space="preserve"> </w:t>
      </w:r>
      <w:r>
        <w:t>Category</w:t>
      </w:r>
      <w:r>
        <w:rPr>
          <w:spacing w:val="54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H</w:t>
      </w:r>
      <w:r>
        <w:rPr>
          <w:spacing w:val="54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Males',</w:t>
      </w:r>
    </w:p>
    <w:p>
      <w:pPr>
        <w:pStyle w:val="6"/>
        <w:spacing w:before="5" w:line="192" w:lineRule="auto"/>
        <w:ind w:left="1671" w:right="3792"/>
      </w:pP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t>H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1"/>
          <w:w w:val="110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50"/>
        </w:rPr>
        <w:t>J</w:t>
      </w:r>
      <w:r>
        <w:rPr>
          <w:spacing w:val="-7"/>
          <w:w w:val="15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HHI</w:t>
      </w:r>
      <w:r>
        <w:rPr>
          <w:spacing w:val="21"/>
          <w:w w:val="11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Persons',</w:t>
      </w:r>
      <w:r>
        <w:rPr>
          <w:spacing w:val="-73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7"/>
          <w:w w:val="110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50"/>
        </w:rPr>
        <w:t xml:space="preserve">J </w:t>
      </w:r>
      <w:r>
        <w:rPr>
          <w:w w:val="110"/>
        </w:rPr>
        <w:t>-</w:t>
      </w:r>
      <w:r>
        <w:rPr>
          <w:spacing w:val="28"/>
          <w:w w:val="110"/>
        </w:rPr>
        <w:t xml:space="preserve"> </w:t>
      </w:r>
      <w:r>
        <w:rPr>
          <w:w w:val="110"/>
        </w:rPr>
        <w:t>HHI</w:t>
      </w:r>
      <w:r>
        <w:rPr>
          <w:spacing w:val="28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Males',</w:t>
      </w:r>
    </w:p>
    <w:p>
      <w:pPr>
        <w:spacing w:after="0" w:line="192" w:lineRule="auto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0" w:line="240" w:lineRule="auto"/>
        <w:ind w:left="0"/>
        <w:rPr>
          <w:sz w:val="20"/>
        </w:rPr>
      </w:pPr>
    </w:p>
    <w:p>
      <w:pPr>
        <w:pStyle w:val="6"/>
        <w:spacing w:line="240" w:lineRule="auto"/>
        <w:ind w:left="282"/>
      </w:pPr>
      <w:r>
        <w:pict>
          <v:group id="_x0000_s1110" o:spid="_x0000_s1110" o:spt="203" style="position:absolute;left:0pt;margin-left:72pt;margin-top:0.5pt;height:19.65pt;width:468.05pt;mso-position-horizontal-relative:page;z-index:251674624;mso-width-relative:page;mso-height-relative:page;" coordorigin="1440,10" coordsize="9361,393">
            <o:lock v:ext="edit"/>
            <v:shape id="_x0000_s1111" o:spid="_x0000_s1111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dtypes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[9]:</w:t>
      </w:r>
    </w:p>
    <w:p>
      <w:pPr>
        <w:pStyle w:val="6"/>
        <w:spacing w:before="113" w:line="192" w:lineRule="auto"/>
        <w:ind w:left="282" w:right="3219"/>
      </w:pPr>
      <w:r>
        <w:br w:type="column"/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40"/>
        </w:rPr>
        <w:t xml:space="preserve">J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HHI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95"/>
        </w:rPr>
        <w:t>Category</w:t>
      </w:r>
      <w:r>
        <w:rPr>
          <w:spacing w:val="35"/>
          <w:w w:val="9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40"/>
        </w:rPr>
        <w:t>J</w:t>
      </w:r>
      <w:r>
        <w:rPr>
          <w:spacing w:val="3"/>
          <w:w w:val="14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95"/>
        </w:rPr>
        <w:t>Non</w:t>
      </w:r>
      <w:r>
        <w:rPr>
          <w:spacing w:val="35"/>
          <w:w w:val="95"/>
        </w:rPr>
        <w:t xml:space="preserve"> </w:t>
      </w:r>
      <w:r>
        <w:rPr>
          <w:w w:val="110"/>
        </w:rPr>
        <w:t>HHI</w:t>
      </w:r>
      <w:r>
        <w:rPr>
          <w:spacing w:val="24"/>
          <w:w w:val="11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40"/>
        </w:rPr>
        <w:t xml:space="preserve">J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Non</w:t>
      </w:r>
      <w:r>
        <w:rPr>
          <w:spacing w:val="1"/>
          <w:w w:val="95"/>
        </w:rPr>
        <w:t xml:space="preserve"> </w:t>
      </w:r>
      <w:r>
        <w:rPr>
          <w:w w:val="110"/>
        </w:rPr>
        <w:t>HHI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Males',</w:t>
      </w:r>
      <w:r>
        <w:rPr>
          <w:spacing w:val="-74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0"/>
          <w:w w:val="110"/>
        </w:rPr>
        <w:t xml:space="preserve"> </w:t>
      </w:r>
      <w:r>
        <w:rPr>
          <w:w w:val="95"/>
        </w:rPr>
        <w:t>Category</w:t>
      </w:r>
      <w:r>
        <w:rPr>
          <w:spacing w:val="30"/>
          <w:w w:val="95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40"/>
        </w:rPr>
        <w:t>J</w:t>
      </w:r>
      <w:r>
        <w:rPr>
          <w:spacing w:val="-1"/>
          <w:w w:val="14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95"/>
        </w:rPr>
        <w:t>Non</w:t>
      </w:r>
      <w:r>
        <w:rPr>
          <w:spacing w:val="31"/>
          <w:w w:val="95"/>
        </w:rPr>
        <w:t xml:space="preserve"> </w:t>
      </w:r>
      <w:r>
        <w:rPr>
          <w:w w:val="110"/>
        </w:rPr>
        <w:t>HHI</w:t>
      </w:r>
      <w:r>
        <w:rPr>
          <w:spacing w:val="20"/>
          <w:w w:val="11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2"/>
          <w:w w:val="110"/>
        </w:rPr>
        <w:t xml:space="preserve"> </w:t>
      </w:r>
      <w:r>
        <w:rPr>
          <w:w w:val="95"/>
        </w:rPr>
        <w:t>Category</w:t>
      </w:r>
      <w:r>
        <w:rPr>
          <w:spacing w:val="33"/>
          <w:w w:val="95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95"/>
        </w:rPr>
        <w:t>R</w:t>
      </w:r>
      <w:r>
        <w:rPr>
          <w:spacing w:val="33"/>
          <w:w w:val="95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95"/>
        </w:rPr>
        <w:t>U</w:t>
      </w:r>
      <w:r>
        <w:rPr>
          <w:spacing w:val="33"/>
          <w:w w:val="95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110"/>
        </w:rPr>
        <w:t>HHI</w:t>
      </w:r>
      <w:r>
        <w:rPr>
          <w:spacing w:val="22"/>
          <w:w w:val="110"/>
        </w:rPr>
        <w:t xml:space="preserve"> </w:t>
      </w:r>
      <w:r>
        <w:rPr>
          <w:w w:val="110"/>
        </w:rPr>
        <w:t>-</w:t>
      </w:r>
      <w:r>
        <w:rPr>
          <w:spacing w:val="23"/>
          <w:w w:val="110"/>
        </w:rPr>
        <w:t xml:space="preserve"> </w:t>
      </w:r>
      <w:r>
        <w:rPr>
          <w:w w:val="110"/>
        </w:rPr>
        <w:t>Persons',</w:t>
      </w:r>
      <w:r>
        <w:rPr>
          <w:spacing w:val="-74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7"/>
          <w:w w:val="110"/>
        </w:rPr>
        <w:t xml:space="preserve"> </w:t>
      </w:r>
      <w:r>
        <w:rPr>
          <w:w w:val="95"/>
        </w:rPr>
        <w:t>Category</w:t>
      </w:r>
      <w:r>
        <w:rPr>
          <w:spacing w:val="38"/>
          <w:w w:val="9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95"/>
        </w:rPr>
        <w:t>R</w:t>
      </w:r>
      <w:r>
        <w:rPr>
          <w:spacing w:val="38"/>
          <w:w w:val="95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95"/>
        </w:rPr>
        <w:t>U</w:t>
      </w:r>
      <w:r>
        <w:rPr>
          <w:spacing w:val="38"/>
          <w:w w:val="9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HHI</w:t>
      </w:r>
      <w:r>
        <w:rPr>
          <w:spacing w:val="28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8"/>
          <w:w w:val="110"/>
        </w:rPr>
        <w:t xml:space="preserve"> </w:t>
      </w:r>
      <w:r>
        <w:rPr>
          <w:w w:val="95"/>
        </w:rPr>
        <w:t>Category</w:t>
      </w:r>
      <w:r>
        <w:rPr>
          <w:spacing w:val="28"/>
          <w:w w:val="95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95"/>
        </w:rPr>
        <w:t>R</w:t>
      </w:r>
      <w:r>
        <w:rPr>
          <w:spacing w:val="29"/>
          <w:w w:val="95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95"/>
        </w:rPr>
        <w:t>U</w:t>
      </w:r>
      <w:r>
        <w:rPr>
          <w:spacing w:val="28"/>
          <w:w w:val="95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HHI</w:t>
      </w:r>
      <w:r>
        <w:rPr>
          <w:spacing w:val="18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Females',</w:t>
      </w:r>
    </w:p>
    <w:p>
      <w:pPr>
        <w:pStyle w:val="6"/>
        <w:spacing w:before="9" w:line="192" w:lineRule="auto"/>
        <w:ind w:left="282" w:right="2763"/>
      </w:pP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R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Non</w:t>
      </w:r>
      <w:r>
        <w:rPr>
          <w:spacing w:val="45"/>
        </w:rPr>
        <w:t xml:space="preserve"> </w:t>
      </w:r>
      <w:r>
        <w:t>HHI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5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Males',</w:t>
      </w:r>
    </w:p>
    <w:p>
      <w:pPr>
        <w:pStyle w:val="6"/>
        <w:spacing w:line="291" w:lineRule="exact"/>
        <w:ind w:left="282"/>
      </w:pP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6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Females'],</w:t>
      </w:r>
      <w:r>
        <w:rPr>
          <w:spacing w:val="46"/>
        </w:rPr>
        <w:t xml:space="preserve"> </w:t>
      </w:r>
      <w:r>
        <w:t>dtype=object)</w:t>
      </w:r>
    </w:p>
    <w:p>
      <w:pPr>
        <w:spacing w:after="0" w:line="291" w:lineRule="exact"/>
        <w:sectPr>
          <w:pgSz w:w="12240" w:h="15840"/>
          <w:pgMar w:top="1380" w:right="1320" w:bottom="1080" w:left="640" w:header="0" w:footer="888" w:gutter="0"/>
          <w:cols w:equalWidth="0" w:num="2">
            <w:col w:w="781" w:space="609"/>
            <w:col w:w="8890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1"/>
          <w:numId w:val="11"/>
        </w:numPr>
        <w:tabs>
          <w:tab w:val="left" w:pos="627"/>
          <w:tab w:val="left" w:pos="6543"/>
        </w:tabs>
        <w:spacing w:before="81" w:after="0" w:line="305" w:lineRule="exact"/>
        <w:ind w:left="626" w:right="2764" w:hanging="627"/>
        <w:jc w:val="right"/>
        <w:rPr>
          <w:rFonts w:ascii="Lucida Sans Unicode"/>
          <w:sz w:val="22"/>
        </w:rPr>
      </w:pPr>
      <w:r>
        <w:rPr>
          <w:rFonts w:ascii="Lucida Sans Unicode"/>
          <w:color w:val="D74314"/>
          <w:w w:val="135"/>
          <w:sz w:val="22"/>
        </w:rPr>
        <w:t>:</w:t>
      </w:r>
      <w:r>
        <w:rPr>
          <w:rFonts w:ascii="Lucida Sans Unicode"/>
          <w:color w:val="D74314"/>
          <w:spacing w:val="-9"/>
          <w:w w:val="135"/>
          <w:sz w:val="22"/>
        </w:rPr>
        <w:t xml:space="preserve"> </w:t>
      </w:r>
      <w:r>
        <w:rPr>
          <w:rFonts w:ascii="Lucida Sans Unicode"/>
          <w:w w:val="105"/>
          <w:sz w:val="22"/>
        </w:rPr>
        <w:t>Table</w:t>
      </w:r>
      <w:r>
        <w:rPr>
          <w:rFonts w:ascii="Lucida Sans Unicode"/>
          <w:spacing w:val="3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Code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w w:val="105"/>
          <w:sz w:val="22"/>
        </w:rP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t>State</w:t>
      </w:r>
      <w:r>
        <w:rPr>
          <w:spacing w:val="26"/>
        </w:rPr>
        <w:t xml:space="preserve"> </w:t>
      </w:r>
      <w:r>
        <w:t>Code</w:t>
      </w:r>
      <w: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t>District</w:t>
      </w:r>
      <w:r>
        <w:rPr>
          <w:spacing w:val="66"/>
        </w:rPr>
        <w:t xml:space="preserve"> </w:t>
      </w:r>
      <w:r>
        <w:t>Code</w:t>
      </w:r>
      <w: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rPr>
          <w:w w:val="90"/>
        </w:rPr>
        <w:t>Area</w:t>
      </w:r>
      <w:r>
        <w:rPr>
          <w:spacing w:val="22"/>
          <w:w w:val="90"/>
        </w:rPr>
        <w:t xml:space="preserve"> </w:t>
      </w:r>
      <w:r>
        <w:rPr>
          <w:w w:val="90"/>
        </w:rPr>
        <w:t>Name</w:t>
      </w:r>
      <w:r>
        <w:rPr>
          <w:w w:val="90"/>
        </w:rP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rPr>
          <w:w w:val="105"/>
        </w:rPr>
        <w:t>Total/</w:t>
      </w:r>
      <w:r>
        <w:rPr>
          <w:spacing w:val="8"/>
          <w:w w:val="105"/>
        </w:rPr>
        <w:t xml:space="preserve"> </w:t>
      </w:r>
      <w:r>
        <w:rPr>
          <w:w w:val="105"/>
        </w:rPr>
        <w:t>Rural/</w:t>
      </w:r>
      <w:r>
        <w:rPr>
          <w:spacing w:val="9"/>
          <w:w w:val="105"/>
        </w:rPr>
        <w:t xml:space="preserve"> </w:t>
      </w:r>
      <w:r>
        <w:rPr>
          <w:w w:val="105"/>
        </w:rPr>
        <w:t>Urban</w:t>
      </w:r>
      <w:r>
        <w:rPr>
          <w:w w:val="105"/>
        </w:rPr>
        <w:tab/>
      </w:r>
      <w:r>
        <w:rPr>
          <w:w w:val="105"/>
        </w:rPr>
        <w:t>object</w:t>
      </w:r>
    </w:p>
    <w:p>
      <w:pPr>
        <w:pStyle w:val="6"/>
        <w:tabs>
          <w:tab w:val="left" w:pos="6940"/>
        </w:tabs>
        <w:spacing w:before="14" w:line="192" w:lineRule="auto"/>
        <w:ind w:right="2764" w:firstLine="6070"/>
        <w:jc w:val="both"/>
      </w:pPr>
      <w:r>
        <w:rPr>
          <w:w w:val="90"/>
        </w:rPr>
        <w:t>…</w:t>
      </w:r>
      <w:r>
        <w:rPr>
          <w:spacing w:val="1"/>
          <w:w w:val="90"/>
        </w:rPr>
        <w:t xml:space="preserve"> </w:t>
      </w: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R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w w:val="90"/>
        </w:rPr>
        <w:t>U</w:t>
      </w:r>
      <w:r>
        <w:rPr>
          <w:spacing w:val="46"/>
          <w:w w:val="9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Males</w:t>
      </w:r>
      <w:r>
        <w:tab/>
      </w:r>
      <w:r>
        <w:t>int64</w:t>
      </w:r>
    </w:p>
    <w:p>
      <w:pPr>
        <w:pStyle w:val="6"/>
        <w:tabs>
          <w:tab w:val="left" w:pos="6940"/>
        </w:tabs>
        <w:spacing w:before="1" w:line="192" w:lineRule="auto"/>
        <w:ind w:right="2764"/>
        <w:jc w:val="both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t>int64</w:t>
      </w:r>
      <w:r>
        <w:rPr>
          <w:spacing w:val="-67"/>
        </w:rPr>
        <w:t xml:space="preserve"> </w:t>
      </w:r>
      <w:r>
        <w:t>Industrial Category - R to U - Non HHI - Persons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t>int64</w:t>
      </w:r>
      <w:r>
        <w:rPr>
          <w:spacing w:val="-67"/>
        </w:rPr>
        <w:t xml:space="preserve"> </w:t>
      </w:r>
      <w:r>
        <w:t>Industrial Category - R to U - Non HHI - Females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Length:</w:t>
      </w:r>
      <w:r>
        <w:rPr>
          <w:spacing w:val="45"/>
        </w:rPr>
        <w:t xml:space="preserve"> </w:t>
      </w:r>
      <w:r>
        <w:t>69,</w:t>
      </w:r>
      <w:r>
        <w:rPr>
          <w:spacing w:val="46"/>
        </w:rPr>
        <w:t xml:space="preserve"> </w:t>
      </w:r>
      <w:r>
        <w:t>dtype:</w:t>
      </w:r>
      <w:r>
        <w:rPr>
          <w:spacing w:val="46"/>
        </w:rPr>
        <w:t xml:space="preserve"> </w:t>
      </w:r>
      <w:r>
        <w:t>object</w:t>
      </w:r>
    </w:p>
    <w:p>
      <w:pPr>
        <w:pStyle w:val="6"/>
        <w:spacing w:before="3" w:line="240" w:lineRule="auto"/>
        <w:ind w:left="0"/>
        <w:rPr>
          <w:sz w:val="9"/>
        </w:rPr>
      </w:pPr>
    </w:p>
    <w:p>
      <w:pPr>
        <w:pStyle w:val="6"/>
        <w:spacing w:before="80" w:line="240" w:lineRule="auto"/>
        <w:ind w:left="167"/>
      </w:pPr>
      <w:r>
        <w:pict>
          <v:group id="_x0000_s1113" o:spid="_x0000_s1113" o:spt="203" style="position:absolute;left:0pt;margin-left:72pt;margin-top:4.5pt;height:19.65pt;width:468.05pt;mso-position-horizontal-relative:page;z-index:251674624;mso-width-relative:page;mso-height-relative:page;" coordorigin="1440,90" coordsize="9361,393">
            <o:lock v:ext="edit"/>
            <v:shape id="_x0000_s1114" o:spid="_x0000_s1114" style="position:absolute;left:1440;top:90;height:393;width:9361;" fillcolor="#CFCFCF" filled="t" stroked="f" coordorigin="1440,90" coordsize="9361,393" path="m10760,90l1480,90,1464,93,1452,102,1443,114,1440,130,1440,442,1443,458,1452,471,1464,479,1480,482,10760,482,10776,479,10788,471,10797,458,10800,442,10800,130,10797,114,10788,102,10776,93,10760,90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202" type="#_x0000_t202" style="position:absolute;left:1440;top:9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77"/>
                        <w:sz w:val="22"/>
                        <w:shd w:val="clear" w:color="auto" w:fill="F7F7F7"/>
                      </w:rPr>
                      <w:t>msno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8"/>
                        <w:sz w:val="22"/>
                        <w:shd w:val="clear" w:color="auto" w:fill="F7F7F7"/>
                      </w:rPr>
                      <w:t>matrix(df)</w:t>
                    </w:r>
                    <w:r>
                      <w:rPr>
                        <w:w w:val="164"/>
                        <w:sz w:val="22"/>
                        <w:shd w:val="clear" w:color="auto" w:fill="F7F7F7"/>
                      </w:rPr>
                      <w:t>;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[10]:</w:t>
      </w:r>
    </w:p>
    <w:p>
      <w:pPr>
        <w:spacing w:after="0" w:line="240" w:lineRule="auto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line="240" w:lineRule="auto"/>
        <w:ind w:left="1317"/>
        <w:rPr>
          <w:sz w:val="20"/>
        </w:rPr>
      </w:pPr>
      <w:r>
        <w:rPr>
          <w:sz w:val="20"/>
        </w:rPr>
        <w:drawing>
          <wp:inline distT="0" distB="0" distL="0" distR="0">
            <wp:extent cx="5197475" cy="20313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06" cy="20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4" w:line="240" w:lineRule="auto"/>
        <w:ind w:left="0"/>
        <w:rPr>
          <w:sz w:val="16"/>
        </w:rPr>
      </w:pPr>
    </w:p>
    <w:p>
      <w:pPr>
        <w:pStyle w:val="6"/>
        <w:spacing w:before="81" w:line="240" w:lineRule="auto"/>
        <w:ind w:left="167"/>
      </w:pPr>
      <w:r>
        <w:pict>
          <v:group id="_x0000_s1116" o:spid="_x0000_s1116" o:spt="203" style="position:absolute;left:0pt;margin-left:72pt;margin-top:4.55pt;height:33.2pt;width:468.05pt;mso-position-horizontal-relative:page;z-index:251675648;mso-width-relative:page;mso-height-relative:page;" coordorigin="1440,91" coordsize="9361,664">
            <o:lock v:ext="edit"/>
            <v:shape id="_x0000_s1117" o:spid="_x0000_s1117" style="position:absolute;left:1440;top:91;height:664;width:9361;" fillcolor="#CFCFCF" filled="t" stroked="f" coordorigin="1440,91" coordsize="9361,664" path="m10760,91l1480,91,1464,94,1452,103,1443,115,1440,131,1440,714,1443,730,1452,743,1464,751,1480,754,10760,754,10776,751,10788,743,10797,730,10800,714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1459;top:111;height:624;width:9321;" fillcolor="#F7F7F7" filled="t" stroked="f" coordorigin="1460,111" coordsize="9321,624" path="m10771,111l1469,111,1460,120,1460,714,1460,725,1469,734,10771,734,10780,725,10780,120,10771,111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o:spt="202" type="#_x0000_t202" style="position:absolute;left:1440;top:91;height:664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 w:line="192" w:lineRule="auto"/>
                      <w:ind w:left="79" w:right="396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6"/>
                        <w:sz w:val="22"/>
                      </w:rPr>
                      <w:t>drop([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Table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Code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2"/>
                        <w:sz w:val="22"/>
                      </w:rPr>
                      <w:t>],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6"/>
                        <w:sz w:val="22"/>
                      </w:rPr>
                      <w:t>axis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8"/>
                        <w:w w:val="82"/>
                        <w:sz w:val="22"/>
                      </w:rPr>
                      <w:t>1</w:t>
                    </w:r>
                    <w:r>
                      <w:rPr>
                        <w:spacing w:val="-8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[12]: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6"/>
        <w:tabs>
          <w:tab w:val="left" w:pos="1098"/>
          <w:tab w:val="left" w:pos="5107"/>
          <w:tab w:val="left" w:pos="9804"/>
        </w:tabs>
        <w:spacing w:before="80" w:line="305" w:lineRule="exact"/>
        <w:ind w:left="167"/>
      </w:pPr>
      <w:r>
        <w:rPr>
          <w:color w:val="D74314"/>
        </w:rPr>
        <w:t>[12]:</w:t>
      </w:r>
      <w:r>
        <w:rPr>
          <w:color w:val="D74314"/>
        </w:rPr>
        <w:tab/>
      </w:r>
      <w:r>
        <w:t>State</w:t>
      </w:r>
      <w:r>
        <w:rPr>
          <w:spacing w:val="46"/>
        </w:rPr>
        <w:t xml:space="preserve"> </w:t>
      </w:r>
      <w:r>
        <w:t>Code</w:t>
      </w:r>
      <w:r>
        <w:rPr>
          <w:spacing w:val="47"/>
        </w:rPr>
        <w:t xml:space="preserve"> </w:t>
      </w:r>
      <w:r>
        <w:t>District</w:t>
      </w:r>
      <w:r>
        <w:rPr>
          <w:spacing w:val="47"/>
        </w:rPr>
        <w:t xml:space="preserve"> </w:t>
      </w:r>
      <w:r>
        <w:t>Code</w:t>
      </w:r>
      <w:r>
        <w:tab/>
      </w:r>
      <w:r>
        <w:rPr>
          <w:w w:val="95"/>
        </w:rPr>
        <w:t>Area</w:t>
      </w:r>
      <w:r>
        <w:rPr>
          <w:spacing w:val="32"/>
          <w:w w:val="95"/>
        </w:rPr>
        <w:t xml:space="preserve"> </w:t>
      </w:r>
      <w:r>
        <w:rPr>
          <w:w w:val="95"/>
        </w:rPr>
        <w:t>Name</w:t>
      </w:r>
      <w:r>
        <w:rPr>
          <w:spacing w:val="31"/>
          <w:w w:val="95"/>
        </w:rPr>
        <w:t xml:space="preserve"> </w:t>
      </w:r>
      <w:r>
        <w:rPr>
          <w:w w:val="95"/>
        </w:rPr>
        <w:t>Total/</w:t>
      </w:r>
      <w:r>
        <w:rPr>
          <w:spacing w:val="32"/>
          <w:w w:val="95"/>
        </w:rPr>
        <w:t xml:space="preserve"> </w:t>
      </w:r>
      <w:r>
        <w:rPr>
          <w:w w:val="95"/>
        </w:rPr>
        <w:t>Rural/</w:t>
      </w:r>
      <w:r>
        <w:rPr>
          <w:spacing w:val="32"/>
          <w:w w:val="95"/>
        </w:rPr>
        <w:t xml:space="preserve"> </w:t>
      </w:r>
      <w:r>
        <w:rPr>
          <w:w w:val="95"/>
        </w:rPr>
        <w:t>Urban</w:t>
      </w:r>
      <w:r>
        <w:rPr>
          <w:spacing w:val="31"/>
          <w:w w:val="95"/>
        </w:rPr>
        <w:t xml:space="preserve"> </w:t>
      </w:r>
      <w:r>
        <w:rPr>
          <w:w w:val="95"/>
        </w:rPr>
        <w:t>Age</w:t>
      </w:r>
      <w:r>
        <w:rPr>
          <w:spacing w:val="32"/>
          <w:w w:val="95"/>
        </w:rPr>
        <w:t xml:space="preserve"> </w:t>
      </w:r>
      <w:r>
        <w:rPr>
          <w:w w:val="95"/>
        </w:rPr>
        <w:t>group</w:t>
      </w:r>
      <w:r>
        <w:rPr>
          <w:w w:val="95"/>
        </w:rPr>
        <w:tab/>
      </w:r>
      <w:r>
        <w:t>\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002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Total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002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`5-14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right" w:pos="9574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15-34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right" w:pos="9574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35-59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231"/>
        </w:tabs>
        <w:spacing w:before="0" w:after="0" w:line="305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60+</w:t>
      </w:r>
    </w:p>
    <w:p>
      <w:pPr>
        <w:pStyle w:val="6"/>
        <w:tabs>
          <w:tab w:val="right" w:pos="6826"/>
          <w:tab w:val="left" w:pos="7398"/>
          <w:tab w:val="left" w:pos="8429"/>
        </w:tabs>
        <w:spacing w:before="252" w:line="192" w:lineRule="auto"/>
        <w:ind w:right="1733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1200828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27791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514340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542581</w:t>
      </w:r>
    </w:p>
    <w:p>
      <w:pPr>
        <w:pStyle w:val="6"/>
        <w:tabs>
          <w:tab w:val="left" w:pos="6138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086"/>
        </w:tabs>
        <w:spacing w:before="1" w:line="192" w:lineRule="auto"/>
        <w:ind w:right="2077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315"/>
        </w:tabs>
        <w:spacing w:line="192" w:lineRule="auto"/>
        <w:ind w:right="1848" w:firstLine="343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spacing w:after="0" w:line="305" w:lineRule="exact"/>
        <w:sectPr>
          <w:pgSz w:w="12240" w:h="15840"/>
          <w:pgMar w:top="1480" w:right="1320" w:bottom="1080" w:left="640" w:header="0" w:footer="888" w:gutter="0"/>
          <w:cols w:space="720" w:num="1"/>
        </w:sectPr>
      </w:pPr>
    </w:p>
    <w:p>
      <w:pPr>
        <w:pStyle w:val="6"/>
        <w:tabs>
          <w:tab w:val="right" w:pos="5680"/>
          <w:tab w:val="left" w:pos="5909"/>
        </w:tabs>
        <w:spacing w:before="113" w:line="192" w:lineRule="auto"/>
        <w:ind w:right="4253" w:firstLine="343"/>
      </w:pPr>
      <w:r>
        <w:t>Worked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less</w:t>
      </w:r>
      <w:r>
        <w:rPr>
          <w:spacing w:val="11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months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221386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2447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92423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99202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27165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680"/>
          <w:tab w:val="left" w:pos="6024"/>
        </w:tabs>
        <w:spacing w:line="192" w:lineRule="auto"/>
        <w:ind w:right="4139" w:firstLine="343"/>
      </w:pPr>
      <w:r>
        <w:t>Worked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Males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5"/>
        </w:rPr>
        <w:t>99368</w:t>
      </w:r>
      <w:r>
        <w:rPr>
          <w:w w:val="95"/>
        </w:rPr>
        <w:tab/>
      </w:r>
      <w:r>
        <w:rPr>
          <w:w w:val="90"/>
        </w:rPr>
        <w:t>…</w:t>
      </w:r>
    </w:p>
    <w:p>
      <w:pPr>
        <w:pStyle w:val="6"/>
        <w:tabs>
          <w:tab w:val="left" w:pos="4993"/>
          <w:tab w:val="left" w:pos="5680"/>
        </w:tabs>
        <w:spacing w:line="257" w:lineRule="exact"/>
      </w:pPr>
      <w:r>
        <w:rPr>
          <w:w w:val="85"/>
        </w:rPr>
        <w:t>1</w:t>
      </w:r>
      <w:r>
        <w:rPr>
          <w:w w:val="85"/>
        </w:rPr>
        <w:tab/>
      </w:r>
      <w:r>
        <w:rPr>
          <w:w w:val="85"/>
        </w:rPr>
        <w:t>1247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</w:pPr>
      <w:r>
        <w:rPr>
          <w:w w:val="85"/>
        </w:rPr>
        <w:t>2</w:t>
      </w:r>
      <w:r>
        <w:rPr>
          <w:w w:val="85"/>
        </w:rPr>
        <w:tab/>
      </w:r>
      <w:r>
        <w:rPr>
          <w:w w:val="85"/>
        </w:rPr>
        <w:t>43892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</w:pPr>
      <w:r>
        <w:rPr>
          <w:w w:val="85"/>
        </w:rPr>
        <w:t>3</w:t>
      </w:r>
      <w:r>
        <w:rPr>
          <w:w w:val="85"/>
        </w:rPr>
        <w:tab/>
      </w:r>
      <w:r>
        <w:rPr>
          <w:w w:val="85"/>
        </w:rPr>
        <w:t>40691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  <w:spacing w:line="305" w:lineRule="exact"/>
      </w:pPr>
      <w:r>
        <w:rPr>
          <w:w w:val="85"/>
        </w:rPr>
        <w:t>4</w:t>
      </w:r>
      <w:r>
        <w:rPr>
          <w:w w:val="85"/>
        </w:rPr>
        <w:tab/>
      </w:r>
      <w:r>
        <w:rPr>
          <w:w w:val="85"/>
        </w:rPr>
        <w:t>13465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before="1" w:line="192" w:lineRule="auto"/>
        <w:ind w:right="4368" w:firstLine="343"/>
      </w:pP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3565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1754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1619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175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993"/>
          <w:tab w:val="left" w:pos="5795"/>
        </w:tabs>
        <w:spacing w:line="192" w:lineRule="auto"/>
        <w:ind w:right="4368" w:firstLine="343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566"/>
        </w:tabs>
        <w:spacing w:line="192" w:lineRule="auto"/>
        <w:ind w:right="4597" w:firstLine="343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10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487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487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before="1" w:line="192" w:lineRule="auto"/>
        <w:ind w:right="4368" w:firstLine="343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680"/>
          <w:tab w:val="left" w:pos="6482"/>
        </w:tabs>
        <w:spacing w:line="192" w:lineRule="auto"/>
        <w:ind w:right="3680" w:firstLine="343"/>
      </w:pP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1" w:line="240" w:lineRule="auto"/>
        <w:ind w:left="0"/>
        <w:rPr>
          <w:sz w:val="19"/>
        </w:rPr>
      </w:pPr>
    </w:p>
    <w:p>
      <w:pPr>
        <w:pStyle w:val="6"/>
        <w:spacing w:line="240" w:lineRule="auto"/>
        <w:ind w:left="167"/>
      </w:pPr>
      <w:r>
        <w:pict>
          <v:group id="_x0000_s1120" o:spid="_x0000_s1120" o:spt="203" style="position:absolute;left:0pt;margin-left:72pt;margin-top:0.5pt;height:19.65pt;width:468.05pt;mso-position-horizontal-relative:page;z-index:251675648;mso-width-relative:page;mso-height-relative:page;" coordorigin="1440,10" coordsize="9361,393">
            <o:lock v:ext="edit"/>
            <v:shape id="_x0000_s1121" o:spid="_x0000_s1121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8"/>
                        <w:sz w:val="22"/>
                        <w:shd w:val="clear" w:color="auto" w:fill="F7F7F7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79"/>
                        <w:sz w:val="22"/>
                        <w:shd w:val="clear" w:color="auto" w:fill="F7F7F7"/>
                      </w:rPr>
                      <w:t>Ag</w:t>
                    </w:r>
                    <w:r>
                      <w:rPr>
                        <w:color w:val="BA2121"/>
                        <w:w w:val="93"/>
                        <w:sz w:val="22"/>
                        <w:shd w:val="clear" w:color="auto" w:fill="F7F7F7"/>
                      </w:rPr>
                      <w:t>e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  <w:shd w:val="clear" w:color="auto" w:fill="F7F7F7"/>
                      </w:rPr>
                      <w:t>grou</w:t>
                    </w:r>
                    <w:r>
                      <w:rPr>
                        <w:color w:val="BA2121"/>
                        <w:w w:val="82"/>
                        <w:sz w:val="22"/>
                        <w:shd w:val="clear" w:color="auto" w:fill="F7F7F7"/>
                      </w:rPr>
                      <w:t>p</w:t>
                    </w:r>
                    <w:r>
                      <w:rPr>
                        <w:color w:val="BA2121"/>
                        <w:w w:val="227"/>
                        <w:sz w:val="22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  <w:shd w:val="clear" w:color="auto" w:fill="F7F7F7"/>
                      </w:rPr>
                      <w:t>0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99"/>
                        <w:sz w:val="22"/>
                        <w:shd w:val="clear" w:color="auto" w:fill="F7F7F7"/>
                      </w:rPr>
                      <w:t>inde</w:t>
                    </w:r>
                    <w:r>
                      <w:rPr>
                        <w:w w:val="84"/>
                        <w:sz w:val="22"/>
                        <w:shd w:val="clear" w:color="auto" w:fill="F7F7F7"/>
                      </w:rPr>
                      <w:t>x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[20]:</w:t>
      </w:r>
    </w:p>
    <w:p>
      <w:pPr>
        <w:pStyle w:val="6"/>
        <w:tabs>
          <w:tab w:val="left" w:pos="5014"/>
        </w:tabs>
        <w:spacing w:before="65" w:line="240" w:lineRule="auto"/>
        <w:ind w:left="89"/>
      </w:pPr>
      <w:r>
        <w:br w:type="column"/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tabs>
          <w:tab w:val="right" w:pos="5243"/>
          <w:tab w:val="left" w:pos="5473"/>
        </w:tabs>
        <w:spacing w:before="252" w:line="192" w:lineRule="auto"/>
        <w:ind w:left="89" w:right="3910" w:firstLine="343"/>
      </w:pPr>
      <w:r>
        <w:t>Industrial</w:t>
      </w:r>
      <w:r>
        <w:rPr>
          <w:spacing w:val="36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  <w:r>
        <w:tab/>
      </w:r>
      <w:r>
        <w:t>\</w:t>
      </w:r>
      <w:r>
        <w:rPr>
          <w:spacing w:val="2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4900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4785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4785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pStyle w:val="6"/>
        <w:tabs>
          <w:tab w:val="left" w:pos="4900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900"/>
          <w:tab w:val="left" w:pos="5702"/>
        </w:tabs>
        <w:spacing w:line="192" w:lineRule="auto"/>
        <w:ind w:left="89" w:right="3680" w:firstLine="343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5129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5129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43"/>
          <w:tab w:val="left" w:pos="6160"/>
        </w:tabs>
        <w:spacing w:before="1" w:line="192" w:lineRule="auto"/>
        <w:ind w:left="89" w:right="3222" w:firstLine="343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5358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26498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7065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29"/>
          <w:tab w:val="left" w:pos="5931"/>
        </w:tabs>
        <w:spacing w:line="192" w:lineRule="auto"/>
        <w:ind w:left="89" w:right="3451" w:firstLine="343"/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24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129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24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24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58"/>
        </w:tabs>
        <w:spacing w:line="192" w:lineRule="auto"/>
        <w:ind w:left="89" w:right="3566" w:firstLine="343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spacing w:before="204" w:line="240" w:lineRule="auto"/>
        <w:ind w:left="8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68</w:t>
      </w:r>
      <w:r>
        <w:rPr>
          <w:spacing w:val="11"/>
        </w:rPr>
        <w:t xml:space="preserve"> </w:t>
      </w:r>
      <w:r>
        <w:t>columns]</w:t>
      </w:r>
    </w:p>
    <w:p>
      <w:pPr>
        <w:spacing w:after="0" w:line="240" w:lineRule="auto"/>
        <w:sectPr>
          <w:pgSz w:w="12240" w:h="15840"/>
          <w:pgMar w:top="138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0"/>
          <w:numId w:val="14"/>
        </w:numPr>
        <w:tabs>
          <w:tab w:val="left" w:pos="627"/>
        </w:tabs>
        <w:spacing w:before="81" w:after="0" w:line="240" w:lineRule="auto"/>
        <w:ind w:left="626" w:right="0" w:hanging="46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w w:val="115"/>
          <w:sz w:val="22"/>
        </w:rPr>
        <w:t>:</w:t>
      </w:r>
      <w:r>
        <w:rPr>
          <w:rFonts w:ascii="Lucida Sans Unicode"/>
          <w:color w:val="D74314"/>
          <w:spacing w:val="19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Index([],</w:t>
      </w:r>
      <w:r>
        <w:rPr>
          <w:rFonts w:ascii="Lucida Sans Unicode"/>
          <w:spacing w:val="8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dtype='int64')</w:t>
      </w:r>
    </w:p>
    <w:p>
      <w:pPr>
        <w:pStyle w:val="6"/>
        <w:spacing w:before="199" w:line="240" w:lineRule="auto"/>
        <w:ind w:left="167"/>
      </w:pPr>
      <w:r>
        <w:pict>
          <v:group id="_x0000_s1123" o:spid="_x0000_s1123" o:spt="203" style="position:absolute;left:0pt;margin-left:72pt;margin-top:10.45pt;height:33.2pt;width:468.05pt;mso-position-horizontal-relative:page;z-index:251676672;mso-width-relative:page;mso-height-relative:page;" coordorigin="1440,209" coordsize="9361,664">
            <o:lock v:ext="edit"/>
            <v:shape id="_x0000_s1124" o:spid="_x0000_s1124" style="position:absolute;left:1440;top:209;height:664;width:9361;" fillcolor="#CFCFCF" filled="t" stroked="f" coordorigin="1440,209" coordsize="9361,664" path="m10760,209l1480,209,1464,212,1452,221,1443,233,1440,249,1440,832,1443,848,1452,861,1464,869,1480,872,10760,872,10776,869,10788,861,10797,848,10800,832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o:spt="202" type="#_x0000_t202" style="position:absolute;left:1459;top:22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 w:line="192" w:lineRule="auto"/>
                      <w:ind w:left="59" w:right="80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drop(labels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18"/>
                        <w:sz w:val="22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group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3"/>
                        <w:sz w:val="22"/>
                      </w:rPr>
                      <w:t>index,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7"/>
                        <w:sz w:val="22"/>
                      </w:rPr>
                      <w:t>axi</w:t>
                    </w:r>
                    <w:r>
                      <w:rPr>
                        <w:w w:val="102"/>
                        <w:sz w:val="22"/>
                      </w:rPr>
                      <w:t>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inplace</w:t>
                    </w:r>
                    <w:r>
                      <w:rPr>
                        <w:color w:val="666666"/>
                        <w:spacing w:val="-2"/>
                        <w:w w:val="6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98"/>
                        <w:sz w:val="22"/>
                      </w:rPr>
                      <w:t>True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18"/>
                        <w:sz w:val="22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</w:rPr>
                      <w:t>grou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96"/>
                        <w:sz w:val="22"/>
                      </w:rPr>
                      <w:t>index</w:t>
                    </w:r>
                  </w:p>
                </w:txbxContent>
              </v:textbox>
            </v:shape>
          </v:group>
        </w:pict>
      </w:r>
      <w:r>
        <w:pict>
          <v:shape id="_x0000_s1126" o:spid="_x0000_s1126" style="position:absolute;left:0pt;margin-left:72.95pt;margin-top:11.45pt;height:31.2pt;width:466.05pt;mso-position-horizontal-relative:page;z-index:-251630592;mso-width-relative:page;mso-height-relative:page;" fillcolor="#F7F7F7" filled="t" stroked="f" coordorigin="1460,229" coordsize="9321,624" path="m10771,229l1469,229,1460,238,1460,832,1460,843,1469,852,10771,852,10780,843,10780,238,10771,22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3E9F"/>
          <w:w w:val="115"/>
        </w:rPr>
        <w:t>[21]: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8"/>
        <w:numPr>
          <w:ilvl w:val="0"/>
          <w:numId w:val="14"/>
        </w:numPr>
        <w:tabs>
          <w:tab w:val="left" w:pos="627"/>
        </w:tabs>
        <w:spacing w:before="81" w:after="0" w:line="240" w:lineRule="auto"/>
        <w:ind w:left="626" w:right="0" w:hanging="46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w w:val="115"/>
          <w:sz w:val="22"/>
        </w:rPr>
        <w:t>:</w:t>
      </w:r>
      <w:r>
        <w:rPr>
          <w:rFonts w:ascii="Lucida Sans Unicode"/>
          <w:color w:val="D74314"/>
          <w:spacing w:val="19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Index([],</w:t>
      </w:r>
      <w:r>
        <w:rPr>
          <w:rFonts w:ascii="Lucida Sans Unicode"/>
          <w:spacing w:val="8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dtype='int64')</w:t>
      </w:r>
    </w:p>
    <w:p>
      <w:pPr>
        <w:spacing w:after="0" w:line="240" w:lineRule="auto"/>
        <w:jc w:val="left"/>
        <w:rPr>
          <w:rFonts w:ascii="Lucida Sans Unicode"/>
          <w:sz w:val="22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before="70" w:line="240" w:lineRule="auto"/>
        <w:ind w:left="167"/>
      </w:pPr>
      <w:r>
        <w:pict>
          <v:group id="_x0000_s1127" o:spid="_x0000_s1127" o:spt="203" style="position:absolute;left:0pt;margin-left:72pt;margin-top:4pt;height:19.65pt;width:468.05pt;mso-position-horizontal-relative:page;z-index:251677696;mso-width-relative:page;mso-height-relative:page;" coordorigin="1440,80" coordsize="9361,393">
            <o:lock v:ext="edit"/>
            <v:shape id="_x0000_s1128" o:spid="_x0000_s1128" style="position:absolute;left:1440;top:80;height:393;width:9361;" fillcolor="#CFCFCF" filled="t" stroked="f" coordorigin="1440,80" coordsize="9361,393" path="m10760,80l1480,80,1464,83,1452,92,1443,104,1440,120,1440,432,1443,448,1452,461,1464,469,1480,472,10760,472,10776,469,10788,461,10797,448,10800,432,10800,120,10797,104,10788,92,10776,83,10760,80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202" type="#_x0000_t202" style="position:absolute;left:1440;top:8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4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8"/>
                        <w:sz w:val="22"/>
                        <w:shd w:val="clear" w:color="auto" w:fill="F7F7F7"/>
                      </w:rPr>
                      <w:t>fillna(df[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"</w:t>
                    </w:r>
                    <w:r>
                      <w:rPr>
                        <w:color w:val="BA2121"/>
                        <w:w w:val="109"/>
                        <w:sz w:val="22"/>
                        <w:shd w:val="clear" w:color="auto" w:fill="F7F7F7"/>
                      </w:rPr>
                      <w:t>Industria</w:t>
                    </w:r>
                    <w:r>
                      <w:rPr>
                        <w:color w:val="BA2121"/>
                        <w:w w:val="180"/>
                        <w:sz w:val="22"/>
                        <w:shd w:val="clear" w:color="auto" w:fill="F7F7F7"/>
                      </w:rPr>
                      <w:t>l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  <w:shd w:val="clear" w:color="auto" w:fill="F7F7F7"/>
                      </w:rPr>
                      <w:t>Cat</w:t>
                    </w:r>
                    <w:r>
                      <w:rPr>
                        <w:color w:val="BA2121"/>
                        <w:w w:val="94"/>
                        <w:sz w:val="22"/>
                        <w:shd w:val="clear" w:color="auto" w:fill="F7F7F7"/>
                      </w:rPr>
                      <w:t>egor</w:t>
                    </w:r>
                    <w:r>
                      <w:rPr>
                        <w:color w:val="BA2121"/>
                        <w:w w:val="99"/>
                        <w:sz w:val="22"/>
                        <w:shd w:val="clear" w:color="auto" w:fill="F7F7F7"/>
                      </w:rPr>
                      <w:t>y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  <w:shd w:val="clear" w:color="auto" w:fill="F7F7F7"/>
                      </w:rPr>
                      <w:t>R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t</w:t>
                    </w:r>
                    <w:r>
                      <w:rPr>
                        <w:color w:val="BA2121"/>
                        <w:w w:val="84"/>
                        <w:sz w:val="22"/>
                        <w:shd w:val="clear" w:color="auto" w:fill="F7F7F7"/>
                      </w:rPr>
                      <w:t>o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  <w:shd w:val="clear" w:color="auto" w:fill="F7F7F7"/>
                      </w:rPr>
                      <w:t>U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70"/>
                        <w:sz w:val="22"/>
                        <w:shd w:val="clear" w:color="auto" w:fill="F7F7F7"/>
                      </w:rPr>
                      <w:t>HH</w:t>
                    </w:r>
                    <w:r>
                      <w:rPr>
                        <w:color w:val="BA2121"/>
                        <w:w w:val="180"/>
                        <w:sz w:val="22"/>
                        <w:shd w:val="clear" w:color="auto" w:fill="F7F7F7"/>
                      </w:rPr>
                      <w:t>I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  <w:shd w:val="clear" w:color="auto" w:fill="F7F7F7"/>
                      </w:rPr>
                      <w:t>Persons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"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94"/>
                        <w:sz w:val="22"/>
                        <w:shd w:val="clear" w:color="auto" w:fill="F7F7F7"/>
                      </w:rPr>
                      <w:t>mean()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[26]:</w:t>
      </w:r>
    </w:p>
    <w:p>
      <w:pPr>
        <w:pStyle w:val="6"/>
        <w:spacing w:before="3" w:after="1" w:line="240" w:lineRule="auto"/>
        <w:ind w:left="0"/>
        <w:rPr>
          <w:sz w:val="14"/>
        </w:rPr>
      </w:pPr>
    </w:p>
    <w:tbl>
      <w:tblPr>
        <w:tblStyle w:val="5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465"/>
        <w:gridCol w:w="687"/>
        <w:gridCol w:w="572"/>
        <w:gridCol w:w="1087"/>
        <w:gridCol w:w="571"/>
        <w:gridCol w:w="1086"/>
        <w:gridCol w:w="1258"/>
        <w:gridCol w:w="800"/>
        <w:gridCol w:w="800"/>
        <w:gridCol w:w="743"/>
        <w:gridCol w:w="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87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15"/>
                <w:sz w:val="22"/>
              </w:rPr>
              <w:t>[26]:</w:t>
            </w:r>
          </w:p>
        </w:tc>
        <w:tc>
          <w:tcPr>
            <w:tcW w:w="46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61" w:lineRule="exact"/>
              <w:ind w:left="5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State</w:t>
            </w: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Code</w:t>
            </w:r>
          </w:p>
        </w:tc>
        <w:tc>
          <w:tcPr>
            <w:tcW w:w="1087" w:type="dxa"/>
          </w:tcPr>
          <w:p>
            <w:pPr>
              <w:pStyle w:val="9"/>
              <w:spacing w:line="261" w:lineRule="exact"/>
              <w:ind w:left="59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571" w:type="dxa"/>
          </w:tcPr>
          <w:p>
            <w:pPr>
              <w:pStyle w:val="9"/>
              <w:spacing w:line="26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108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Area</w:t>
            </w:r>
            <w:r>
              <w:rPr>
                <w:rFonts w:ascii="Lucida Sans Unicode"/>
                <w:spacing w:val="44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Name</w:t>
            </w:r>
          </w:p>
        </w:tc>
        <w:tc>
          <w:tcPr>
            <w:tcW w:w="800" w:type="dxa"/>
          </w:tcPr>
          <w:p>
            <w:pPr>
              <w:pStyle w:val="9"/>
              <w:spacing w:line="261" w:lineRule="exact"/>
              <w:ind w:left="6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Total/</w:t>
            </w:r>
          </w:p>
        </w:tc>
        <w:tc>
          <w:tcPr>
            <w:tcW w:w="800" w:type="dxa"/>
          </w:tcPr>
          <w:p>
            <w:pPr>
              <w:pStyle w:val="9"/>
              <w:spacing w:line="261" w:lineRule="exact"/>
              <w:ind w:left="41" w:right="18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Rural/</w:t>
            </w:r>
          </w:p>
        </w:tc>
        <w:tc>
          <w:tcPr>
            <w:tcW w:w="743" w:type="dxa"/>
          </w:tcPr>
          <w:p>
            <w:pPr>
              <w:pStyle w:val="9"/>
              <w:spacing w:line="261" w:lineRule="exact"/>
              <w:ind w:left="17" w:right="44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61" w:lineRule="exact"/>
              <w:ind w:left="12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left="173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1087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5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left="408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51" w:lineRule="exact"/>
              <w:ind w:left="138"/>
              <w:jc w:val="center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74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6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6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6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5" w:line="240" w:lineRule="auto"/>
        <w:ind w:left="0"/>
        <w:rPr>
          <w:sz w:val="16"/>
        </w:r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"/>
        <w:gridCol w:w="1832"/>
        <w:gridCol w:w="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08" w:type="dxa"/>
          </w:tcPr>
          <w:p>
            <w:pPr>
              <w:pStyle w:val="9"/>
              <w:spacing w:before="251" w:line="280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832" w:type="dxa"/>
          </w:tcPr>
          <w:p>
            <w:pPr>
              <w:pStyle w:val="9"/>
              <w:spacing w:line="285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Age</w:t>
            </w:r>
            <w:r>
              <w:rPr>
                <w:rFonts w:ascii="Lucida Sans Unicode"/>
                <w:spacing w:val="24"/>
                <w:w w:val="90"/>
                <w:sz w:val="22"/>
              </w:rPr>
              <w:t xml:space="preserve"> </w:t>
            </w:r>
            <w:r>
              <w:rPr>
                <w:rFonts w:ascii="Lucida Sans Unicode"/>
                <w:w w:val="90"/>
                <w:sz w:val="22"/>
              </w:rPr>
              <w:t>group</w:t>
            </w:r>
          </w:p>
          <w:p>
            <w:pPr>
              <w:pStyle w:val="9"/>
              <w:spacing w:line="247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318" w:lineRule="exact"/>
              <w:ind w:left="1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`5-14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15-34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35-59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60+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340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`5-14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15-34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35-59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60+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08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1832" w:type="dxa"/>
          </w:tcPr>
          <w:p>
            <w:pPr>
              <w:pStyle w:val="9"/>
              <w:spacing w:line="26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Age</w:t>
            </w:r>
            <w:r>
              <w:rPr>
                <w:rFonts w:ascii="Lucida Sans Unicode"/>
                <w:spacing w:val="25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not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stated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3" w:line="240" w:lineRule="auto"/>
        <w:ind w:left="0"/>
        <w:rPr>
          <w:sz w:val="9"/>
        </w:rPr>
      </w:pPr>
    </w:p>
    <w:p>
      <w:pPr>
        <w:pStyle w:val="6"/>
        <w:tabs>
          <w:tab w:val="right" w:pos="7055"/>
          <w:tab w:val="left" w:pos="7627"/>
          <w:tab w:val="left" w:pos="8658"/>
        </w:tabs>
        <w:spacing w:before="128" w:line="192" w:lineRule="auto"/>
        <w:ind w:right="1504" w:firstLine="572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1200828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27791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514340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542581</w:t>
      </w:r>
    </w:p>
    <w:p>
      <w:pPr>
        <w:pStyle w:val="6"/>
        <w:tabs>
          <w:tab w:val="left" w:pos="6367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tabs>
          <w:tab w:val="left" w:pos="671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711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272</w:t>
      </w:r>
    </w:p>
    <w:p>
      <w:pPr>
        <w:pStyle w:val="6"/>
        <w:tabs>
          <w:tab w:val="left" w:pos="659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3285</w:t>
      </w:r>
    </w:p>
    <w:p>
      <w:pPr>
        <w:pStyle w:val="6"/>
        <w:tabs>
          <w:tab w:val="left" w:pos="659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3672</w:t>
      </w:r>
    </w:p>
    <w:p>
      <w:pPr>
        <w:pStyle w:val="6"/>
        <w:tabs>
          <w:tab w:val="left" w:pos="6711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696</w:t>
      </w:r>
    </w:p>
    <w:p>
      <w:pPr>
        <w:pStyle w:val="6"/>
        <w:tabs>
          <w:tab w:val="left" w:pos="694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2</w:t>
      </w:r>
    </w:p>
    <w:p>
      <w:pPr>
        <w:pStyle w:val="6"/>
        <w:spacing w:before="7" w:line="240" w:lineRule="auto"/>
        <w:ind w:left="0"/>
        <w:rPr>
          <w:sz w:val="16"/>
        </w:rPr>
      </w:pPr>
    </w:p>
    <w:p>
      <w:pPr>
        <w:pStyle w:val="6"/>
        <w:tabs>
          <w:tab w:val="left" w:pos="6367"/>
          <w:tab w:val="left" w:pos="8315"/>
        </w:tabs>
        <w:spacing w:line="192" w:lineRule="auto"/>
        <w:ind w:right="1848" w:firstLine="572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48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5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5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276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5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pStyle w:val="6"/>
        <w:tabs>
          <w:tab w:val="right" w:pos="7055"/>
          <w:tab w:val="left" w:pos="8544"/>
        </w:tabs>
        <w:spacing w:before="129" w:line="192" w:lineRule="auto"/>
        <w:ind w:right="1619" w:firstLine="572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482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pStyle w:val="6"/>
        <w:tabs>
          <w:tab w:val="left" w:pos="671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711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143</w:t>
      </w:r>
    </w:p>
    <w:p>
      <w:pPr>
        <w:pStyle w:val="6"/>
        <w:tabs>
          <w:tab w:val="left" w:pos="659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1631</w:t>
      </w:r>
    </w:p>
    <w:p>
      <w:pPr>
        <w:pStyle w:val="6"/>
        <w:tabs>
          <w:tab w:val="left" w:pos="659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1903</w:t>
      </w:r>
    </w:p>
    <w:p>
      <w:pPr>
        <w:pStyle w:val="6"/>
        <w:tabs>
          <w:tab w:val="left" w:pos="6711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297</w:t>
      </w:r>
    </w:p>
    <w:p>
      <w:pPr>
        <w:pStyle w:val="6"/>
        <w:tabs>
          <w:tab w:val="left" w:pos="694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22"/>
          <w:tab w:val="left" w:pos="6138"/>
        </w:tabs>
        <w:spacing w:line="192" w:lineRule="auto"/>
        <w:ind w:right="4024" w:firstLine="572"/>
      </w:pPr>
      <w:r>
        <w:t>Worked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months</w:t>
      </w:r>
      <w:r>
        <w:rPr>
          <w:spacing w:val="17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221386</w:t>
      </w:r>
    </w:p>
    <w:p>
      <w:pPr>
        <w:pStyle w:val="6"/>
        <w:tabs>
          <w:tab w:val="left" w:pos="5451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2447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92423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99202</w:t>
      </w:r>
    </w:p>
    <w:p>
      <w:pPr>
        <w:pStyle w:val="6"/>
        <w:tabs>
          <w:tab w:val="left" w:pos="5336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27165</w:t>
      </w:r>
    </w:p>
    <w:p>
      <w:pPr>
        <w:pStyle w:val="6"/>
        <w:tabs>
          <w:tab w:val="left" w:pos="5566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18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473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522</w:t>
      </w:r>
    </w:p>
    <w:p>
      <w:pPr>
        <w:pStyle w:val="6"/>
        <w:tabs>
          <w:tab w:val="left" w:pos="5566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111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909"/>
          <w:tab w:val="left" w:pos="6253"/>
        </w:tabs>
        <w:spacing w:line="192" w:lineRule="auto"/>
        <w:ind w:right="3910" w:firstLine="572"/>
      </w:pPr>
      <w:r>
        <w:t>Worked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Males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5"/>
        </w:rPr>
        <w:t>99368</w:t>
      </w:r>
      <w:r>
        <w:rPr>
          <w:w w:val="95"/>
        </w:rPr>
        <w:tab/>
      </w:r>
      <w:r>
        <w:rPr>
          <w:w w:val="90"/>
        </w:rPr>
        <w:t>…</w:t>
      </w:r>
    </w:p>
    <w:p>
      <w:pPr>
        <w:pStyle w:val="6"/>
        <w:tabs>
          <w:tab w:val="left" w:pos="5222"/>
          <w:tab w:val="left" w:pos="5909"/>
        </w:tabs>
        <w:spacing w:line="257" w:lineRule="exact"/>
      </w:pPr>
      <w:r>
        <w:rPr>
          <w:w w:val="85"/>
        </w:rPr>
        <w:t>1</w:t>
      </w:r>
      <w:r>
        <w:rPr>
          <w:w w:val="85"/>
        </w:rPr>
        <w:tab/>
      </w:r>
      <w:r>
        <w:rPr>
          <w:w w:val="85"/>
        </w:rPr>
        <w:t>1247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2</w:t>
      </w:r>
      <w:r>
        <w:rPr>
          <w:w w:val="85"/>
        </w:rPr>
        <w:tab/>
      </w:r>
      <w:r>
        <w:rPr>
          <w:w w:val="85"/>
        </w:rPr>
        <w:t>43892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3</w:t>
      </w:r>
      <w:r>
        <w:rPr>
          <w:w w:val="85"/>
        </w:rPr>
        <w:tab/>
      </w:r>
      <w:r>
        <w:rPr>
          <w:w w:val="85"/>
        </w:rPr>
        <w:t>40691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4</w:t>
      </w:r>
      <w:r>
        <w:rPr>
          <w:w w:val="85"/>
        </w:rPr>
        <w:tab/>
      </w:r>
      <w:r>
        <w:rPr>
          <w:w w:val="85"/>
        </w:rPr>
        <w:t>13465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680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0"/>
        </w:rPr>
        <w:t>…</w:t>
      </w:r>
      <w:r>
        <w:rPr>
          <w:w w:val="80"/>
        </w:rPr>
        <w:tab/>
      </w:r>
      <w:r>
        <w:rPr>
          <w:w w:val="80"/>
        </w:rPr>
        <w:t>…</w:t>
      </w:r>
    </w:p>
    <w:p>
      <w:pPr>
        <w:pStyle w:val="6"/>
        <w:tabs>
          <w:tab w:val="left" w:pos="5566"/>
          <w:tab w:val="left" w:pos="5909"/>
        </w:tabs>
      </w:pPr>
      <w:r>
        <w:rPr>
          <w:w w:val="85"/>
        </w:rPr>
        <w:t>589</w:t>
      </w:r>
      <w:r>
        <w:rPr>
          <w:w w:val="85"/>
        </w:rPr>
        <w:tab/>
      </w:r>
      <w:r>
        <w:rPr>
          <w:w w:val="85"/>
        </w:rPr>
        <w:t>6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909"/>
        </w:tabs>
      </w:pPr>
      <w:r>
        <w:rPr>
          <w:w w:val="85"/>
        </w:rPr>
        <w:t>590</w:t>
      </w:r>
      <w:r>
        <w:rPr>
          <w:w w:val="85"/>
        </w:rPr>
        <w:tab/>
      </w:r>
      <w:r>
        <w:rPr>
          <w:w w:val="85"/>
        </w:rPr>
        <w:t>238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909"/>
        </w:tabs>
      </w:pPr>
      <w:r>
        <w:rPr>
          <w:w w:val="85"/>
        </w:rPr>
        <w:t>591</w:t>
      </w:r>
      <w:r>
        <w:rPr>
          <w:w w:val="85"/>
        </w:rPr>
        <w:tab/>
      </w:r>
      <w:r>
        <w:rPr>
          <w:w w:val="85"/>
        </w:rPr>
        <w:t>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451"/>
          <w:tab w:val="left" w:pos="5909"/>
        </w:tabs>
      </w:pPr>
      <w:r>
        <w:rPr>
          <w:w w:val="85"/>
        </w:rPr>
        <w:t>592</w:t>
      </w:r>
      <w:r>
        <w:rPr>
          <w:w w:val="85"/>
        </w:rPr>
        <w:tab/>
      </w:r>
      <w:r>
        <w:rPr>
          <w:w w:val="85"/>
        </w:rPr>
        <w:t>50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566"/>
          <w:tab w:val="left" w:pos="5909"/>
        </w:tabs>
        <w:spacing w:line="305" w:lineRule="exact"/>
      </w:pPr>
      <w:r>
        <w:rPr>
          <w:w w:val="85"/>
        </w:rPr>
        <w:t>593</w:t>
      </w:r>
      <w:r>
        <w:rPr>
          <w:w w:val="85"/>
        </w:rPr>
        <w:tab/>
      </w:r>
      <w:r>
        <w:rPr>
          <w:w w:val="85"/>
        </w:rPr>
        <w:t>0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024"/>
        </w:tabs>
        <w:spacing w:before="204" w:line="240" w:lineRule="auto"/>
        <w:ind w:left="1442"/>
      </w:pP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t>\</w:t>
      </w:r>
    </w:p>
    <w:p>
      <w:pPr>
        <w:spacing w:after="0" w:line="240" w:lineRule="auto"/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5336"/>
        </w:tabs>
        <w:spacing w:before="65" w:line="305" w:lineRule="exact"/>
      </w:pPr>
      <w:r>
        <w:rPr>
          <w:w w:val="90"/>
        </w:rPr>
        <w:t>0</w:t>
      </w:r>
      <w:r>
        <w:rPr>
          <w:w w:val="90"/>
        </w:rPr>
        <w:tab/>
      </w:r>
      <w:r>
        <w:rPr>
          <w:w w:val="90"/>
        </w:rPr>
        <w:t>3565</w:t>
      </w:r>
    </w:p>
    <w:p>
      <w:pPr>
        <w:pStyle w:val="6"/>
        <w:tabs>
          <w:tab w:val="left" w:pos="5566"/>
        </w:tabs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11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1754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1619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175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20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33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right" w:pos="5795"/>
          <w:tab w:val="left" w:pos="6024"/>
        </w:tabs>
        <w:spacing w:before="252" w:line="192" w:lineRule="auto"/>
        <w:ind w:right="4139" w:firstLine="572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451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44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35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line="192" w:lineRule="auto"/>
        <w:ind w:right="4368" w:firstLine="572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336"/>
        </w:tabs>
        <w:spacing w:line="305" w:lineRule="exact"/>
      </w:pPr>
      <w:r>
        <w:pict>
          <v:shape id="_x0000_s1130" o:spid="_x0000_s1130" o:spt="202" type="#_x0000_t202" style="position:absolute;left:0pt;margin-left:72.95pt;margin-top:12.85pt;height:82.3pt;width:239.85pt;mso-position-horizont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517"/>
                    <w:gridCol w:w="27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tabs>
                            <w:tab w:val="left" w:pos="4402"/>
                          </w:tabs>
                          <w:spacing w:line="261" w:lineRule="exact"/>
                          <w:ind w:left="50" w:right="-15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w w:val="145"/>
                            <w:sz w:val="22"/>
                          </w:rPr>
                          <w:t>..</w:t>
                        </w:r>
                        <w:r>
                          <w:rPr>
                            <w:rFonts w:ascii="Lucida Sans Unicode" w:hAnsi="Lucida Sans Unicode"/>
                            <w:w w:val="145"/>
                            <w:sz w:val="22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w w:val="55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589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0"/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591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0"/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592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6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593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6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3" w:line="240" w:lineRule="auto"/>
        <w:ind w:left="0"/>
        <w:rPr>
          <w:sz w:val="38"/>
        </w:rPr>
      </w:pPr>
    </w:p>
    <w:p>
      <w:pPr>
        <w:pStyle w:val="6"/>
        <w:tabs>
          <w:tab w:val="left" w:pos="5336"/>
          <w:tab w:val="left" w:pos="6024"/>
        </w:tabs>
        <w:spacing w:before="1" w:line="192" w:lineRule="auto"/>
        <w:ind w:right="4139" w:firstLine="572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56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  <w:spacing w:line="305" w:lineRule="exact"/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29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5566"/>
        </w:tabs>
        <w:spacing w:before="65" w:line="305" w:lineRule="exact"/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23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right" w:pos="6482"/>
          <w:tab w:val="left" w:pos="6711"/>
        </w:tabs>
        <w:spacing w:before="252" w:line="192" w:lineRule="auto"/>
        <w:ind w:right="3451" w:firstLine="572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6138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6024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6024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pStyle w:val="6"/>
        <w:tabs>
          <w:tab w:val="left" w:pos="6024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tabs>
          <w:tab w:val="left" w:pos="6138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367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253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62</w:t>
      </w:r>
    </w:p>
    <w:p>
      <w:pPr>
        <w:pStyle w:val="6"/>
        <w:tabs>
          <w:tab w:val="left" w:pos="6253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36</w:t>
      </w:r>
    </w:p>
    <w:p>
      <w:pPr>
        <w:pStyle w:val="6"/>
        <w:tabs>
          <w:tab w:val="left" w:pos="6253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10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795"/>
          <w:tab w:val="left" w:pos="6482"/>
        </w:tabs>
        <w:spacing w:line="192" w:lineRule="auto"/>
        <w:ind w:right="3682" w:firstLine="572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rPr>
          <w:spacing w:val="-7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5795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pStyle w:val="6"/>
        <w:tabs>
          <w:tab w:val="left" w:pos="5909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tabs>
          <w:tab w:val="left" w:pos="5909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138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138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6</w:t>
      </w:r>
    </w:p>
    <w:p>
      <w:pPr>
        <w:pStyle w:val="6"/>
        <w:tabs>
          <w:tab w:val="left" w:pos="6138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9</w:t>
      </w:r>
    </w:p>
    <w:p>
      <w:pPr>
        <w:pStyle w:val="6"/>
        <w:tabs>
          <w:tab w:val="left" w:pos="6138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6138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909"/>
          <w:tab w:val="left" w:pos="6711"/>
        </w:tabs>
        <w:spacing w:before="1" w:line="192" w:lineRule="auto"/>
        <w:ind w:right="3451" w:firstLine="572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6138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6024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6024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6138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tabs>
          <w:tab w:val="left" w:pos="6138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367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253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56</w:t>
      </w:r>
    </w:p>
    <w:p>
      <w:pPr>
        <w:pStyle w:val="6"/>
        <w:tabs>
          <w:tab w:val="left" w:pos="6253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27</w:t>
      </w:r>
    </w:p>
    <w:p>
      <w:pPr>
        <w:pStyle w:val="6"/>
        <w:tabs>
          <w:tab w:val="left" w:pos="6367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7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253"/>
          <w:tab w:val="left" w:pos="7169"/>
        </w:tabs>
        <w:spacing w:line="192" w:lineRule="auto"/>
        <w:ind w:right="2993" w:firstLine="572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636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1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71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26498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7065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277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675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71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1" w:line="240" w:lineRule="auto"/>
        <w:ind w:left="0"/>
      </w:pPr>
    </w:p>
    <w:p>
      <w:pPr>
        <w:pStyle w:val="6"/>
        <w:spacing w:line="240" w:lineRule="auto"/>
        <w:ind w:left="167"/>
      </w:pPr>
      <w:r>
        <w:pict>
          <v:group id="_x0000_s1131" o:spid="_x0000_s1131" o:spt="203" style="position:absolute;left:0pt;margin-left:72pt;margin-top:0.5pt;height:19.65pt;width:468.05pt;mso-position-horizontal-relative:page;z-index:251678720;mso-width-relative:page;mso-height-relative:page;" coordorigin="1440,10" coordsize="9361,393">
            <o:lock v:ext="edit"/>
            <v:shape id="_x0000_s1132" o:spid="_x0000_s1132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0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isnull()</w:t>
                    </w:r>
                    <w:r>
                      <w:rPr>
                        <w:color w:val="666666"/>
                        <w:w w:val="120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sum()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[27]:</w:t>
      </w:r>
    </w:p>
    <w:p>
      <w:pPr>
        <w:pStyle w:val="6"/>
        <w:tabs>
          <w:tab w:val="right" w:pos="5931"/>
          <w:tab w:val="left" w:pos="6160"/>
        </w:tabs>
        <w:spacing w:before="129" w:line="192" w:lineRule="auto"/>
        <w:ind w:left="89" w:right="3222" w:firstLine="572"/>
      </w:pPr>
      <w:r>
        <w:br w:type="column"/>
      </w: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9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Males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47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473"/>
        </w:tabs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tabs>
          <w:tab w:val="left" w:pos="5587"/>
        </w:tabs>
        <w:ind w:left="89"/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104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247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103</w:t>
      </w:r>
    </w:p>
    <w:p>
      <w:pPr>
        <w:pStyle w:val="6"/>
        <w:tabs>
          <w:tab w:val="left" w:pos="5702"/>
        </w:tabs>
        <w:ind w:left="89"/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35</w:t>
      </w:r>
    </w:p>
    <w:p>
      <w:pPr>
        <w:pStyle w:val="6"/>
        <w:tabs>
          <w:tab w:val="left" w:pos="5816"/>
        </w:tabs>
        <w:spacing w:line="305" w:lineRule="exact"/>
        <w:ind w:left="89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587"/>
        </w:tabs>
        <w:spacing w:line="192" w:lineRule="auto"/>
        <w:ind w:left="89" w:right="3337" w:firstLine="572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702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702"/>
        </w:tabs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tabs>
          <w:tab w:val="left" w:pos="5816"/>
        </w:tabs>
        <w:spacing w:line="305" w:lineRule="exact"/>
        <w:ind w:left="89"/>
      </w:pPr>
      <w:r>
        <w:pict>
          <v:shape id="_x0000_s1134" o:spid="_x0000_s1134" o:spt="202" type="#_x0000_t202" style="position:absolute;left:0pt;margin-left:72.95pt;margin-top:12.85pt;height:95.85pt;width:308.55pt;mso-position-horizont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5"/>
                    <w:gridCol w:w="3665"/>
                    <w:gridCol w:w="19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6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589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6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124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590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428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591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176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592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6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309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593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309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6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before="106" w:line="290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z w:val="22"/>
                          </w:rPr>
                          <w:t>[594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before="106" w:line="290" w:lineRule="exact"/>
                          <w:ind w:left="57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rows</w:t>
                        </w:r>
                        <w:r>
                          <w:rPr>
                            <w:rFonts w:ascii="Lucida Sans Unicode"/>
                            <w:spacing w:val="25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x</w:t>
                        </w:r>
                        <w:r>
                          <w:rPr>
                            <w:rFonts w:ascii="Lucida Sans Unicode"/>
                            <w:spacing w:val="26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68</w:t>
                        </w:r>
                        <w:r>
                          <w:rPr>
                            <w:rFonts w:ascii="Lucida Sans Unicode"/>
                            <w:spacing w:val="26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columns]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line="240" w:lineRule="auto"/>
        <w:ind w:left="0"/>
        <w:rPr>
          <w:sz w:val="13"/>
        </w:rPr>
      </w:pPr>
    </w:p>
    <w:tbl>
      <w:tblPr>
        <w:tblStyle w:val="5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463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99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05"/>
                <w:sz w:val="22"/>
              </w:rPr>
              <w:t>[27]:</w:t>
            </w:r>
            <w:r>
              <w:rPr>
                <w:rFonts w:ascii="Lucida Sans Unicode"/>
                <w:color w:val="D74314"/>
                <w:spacing w:val="39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26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Code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District</w:t>
            </w:r>
            <w:r>
              <w:rPr>
                <w:rFonts w:ascii="Lucida Sans Unicode"/>
                <w:spacing w:val="34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Code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left="75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Area</w:t>
            </w:r>
            <w:r>
              <w:rPr>
                <w:rFonts w:ascii="Lucida Sans Unicode"/>
                <w:spacing w:val="44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Name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Total/</w:t>
            </w:r>
            <w:r>
              <w:rPr>
                <w:rFonts w:ascii="Lucida Sans Unicode"/>
                <w:spacing w:val="32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Rural/</w:t>
            </w:r>
          </w:p>
        </w:tc>
        <w:tc>
          <w:tcPr>
            <w:tcW w:w="246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left="75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Age</w:t>
            </w:r>
            <w:r>
              <w:rPr>
                <w:rFonts w:ascii="Lucida Sans Unicode"/>
                <w:spacing w:val="34"/>
                <w:w w:val="90"/>
                <w:sz w:val="22"/>
              </w:rPr>
              <w:t xml:space="preserve"> </w:t>
            </w:r>
            <w:r>
              <w:rPr>
                <w:rFonts w:ascii="Lucida Sans Unicode"/>
                <w:w w:val="90"/>
                <w:sz w:val="22"/>
              </w:rPr>
              <w:t>group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</w:tr>
    </w:tbl>
    <w:p>
      <w:pPr>
        <w:pStyle w:val="6"/>
        <w:tabs>
          <w:tab w:val="left" w:pos="6826"/>
        </w:tabs>
        <w:spacing w:line="285" w:lineRule="exact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t>0</w:t>
      </w:r>
    </w:p>
    <w:p>
      <w:pPr>
        <w:pStyle w:val="6"/>
        <w:tabs>
          <w:tab w:val="left" w:pos="6826"/>
        </w:tabs>
        <w:spacing w:line="305" w:lineRule="exact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t>0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tabs>
          <w:tab w:val="left" w:pos="6826"/>
        </w:tabs>
        <w:spacing w:before="65" w:line="305" w:lineRule="exact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t>0</w:t>
      </w:r>
    </w:p>
    <w:p>
      <w:pPr>
        <w:pStyle w:val="6"/>
        <w:tabs>
          <w:tab w:val="left" w:pos="6826"/>
        </w:tabs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t>0</w:t>
      </w:r>
    </w:p>
    <w:p>
      <w:pPr>
        <w:pStyle w:val="6"/>
        <w:tabs>
          <w:tab w:val="left" w:pos="6826"/>
        </w:tabs>
      </w:pP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R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Females</w:t>
      </w:r>
      <w:r>
        <w:tab/>
      </w:r>
      <w:r>
        <w:t>0</w:t>
      </w:r>
    </w:p>
    <w:p>
      <w:pPr>
        <w:pStyle w:val="6"/>
        <w:spacing w:line="305" w:lineRule="exact"/>
      </w:pPr>
      <w:r>
        <w:t>Length:</w:t>
      </w:r>
      <w:r>
        <w:rPr>
          <w:spacing w:val="52"/>
        </w:rPr>
        <w:t xml:space="preserve"> </w:t>
      </w:r>
      <w:r>
        <w:t>68,</w:t>
      </w:r>
      <w:r>
        <w:rPr>
          <w:spacing w:val="52"/>
        </w:rPr>
        <w:t xml:space="preserve"> </w:t>
      </w:r>
      <w:r>
        <w:t>dtype:</w:t>
      </w:r>
      <w:r>
        <w:rPr>
          <w:spacing w:val="53"/>
        </w:rPr>
        <w:t xml:space="preserve"> </w:t>
      </w:r>
      <w:r>
        <w:t>int64</w:t>
      </w:r>
    </w:p>
    <w:p>
      <w:pPr>
        <w:pStyle w:val="6"/>
        <w:spacing w:before="199" w:line="240" w:lineRule="auto"/>
        <w:ind w:left="167"/>
      </w:pPr>
      <w:r>
        <w:pict>
          <v:group id="_x0000_s1135" o:spid="_x0000_s1135" o:spt="203" style="position:absolute;left:0pt;margin-left:72pt;margin-top:10.45pt;height:33.2pt;width:468.05pt;mso-position-horizontal-relative:page;z-index:251679744;mso-width-relative:page;mso-height-relative:page;" coordorigin="1440,209" coordsize="9361,664">
            <o:lock v:ext="edit"/>
            <v:shape id="_x0000_s1136" o:spid="_x0000_s1136" style="position:absolute;left:1440;top:209;height:664;width:9361;" fillcolor="#CFCFCF" filled="t" stroked="f" coordorigin="1440,209" coordsize="9361,664" path="m10760,209l1480,209,1464,212,1452,221,1443,233,1440,249,1440,832,1443,848,1452,861,1464,869,1480,872,10760,872,10776,869,10788,861,10797,848,10800,832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1459;top:229;height:624;width:9321;" fillcolor="#F7F7F7" filled="t" stroked="f" coordorigin="1460,229" coordsize="9321,624" path="m10771,229l1469,229,1460,238,1460,832,1460,843,1469,852,10771,852,10780,843,10780,238,10771,229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o:spt="202" type="#_x0000_t202" style="position:absolute;left:1459;top:22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8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85"/>
                        <w:sz w:val="22"/>
                      </w:rPr>
                      <w:t>Worked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2"/>
                        <w:sz w:val="22"/>
                      </w:rPr>
                      <w:t>for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1"/>
                        <w:sz w:val="22"/>
                      </w:rPr>
                      <w:t>less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than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3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5"/>
                        <w:sz w:val="22"/>
                      </w:rPr>
                      <w:t>months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Persons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4"/>
                        <w:sz w:val="22"/>
                      </w:rPr>
                      <w:t>describe(include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60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04"/>
                        <w:sz w:val="22"/>
                      </w:rPr>
                      <w:t>objec</w:t>
                    </w:r>
                    <w:r>
                      <w:rPr>
                        <w:color w:val="BA2121"/>
                        <w:spacing w:val="-1"/>
                        <w:w w:val="104"/>
                        <w:sz w:val="22"/>
                      </w:rPr>
                      <w:t>t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FF0000"/>
                        <w:w w:val="164"/>
                        <w:sz w:val="22"/>
                      </w:rPr>
                      <w:t>␣</w:t>
                    </w:r>
                  </w:p>
                  <w:p>
                    <w:pPr>
                      <w:spacing w:before="0" w:line="305" w:lineRule="exact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bool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[29]: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6"/>
        <w:tabs>
          <w:tab w:val="left" w:pos="2244"/>
        </w:tabs>
        <w:spacing w:before="81" w:line="305" w:lineRule="exact"/>
        <w:ind w:left="167"/>
      </w:pPr>
      <w:r>
        <w:rPr>
          <w:color w:val="D74314"/>
        </w:rPr>
        <w:t>[29]:</w:t>
      </w:r>
      <w:r>
        <w:rPr>
          <w:color w:val="D74314"/>
          <w:spacing w:val="81"/>
        </w:rPr>
        <w:t xml:space="preserve"> </w:t>
      </w:r>
      <w:r>
        <w:t>count</w:t>
      </w:r>
      <w:r>
        <w:tab/>
      </w:r>
      <w:r>
        <w:t>594.000000</w:t>
      </w:r>
    </w:p>
    <w:p>
      <w:pPr>
        <w:pStyle w:val="6"/>
        <w:tabs>
          <w:tab w:val="right" w:pos="3389"/>
        </w:tabs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2981.629630</w:t>
      </w:r>
    </w:p>
    <w:p>
      <w:pPr>
        <w:pStyle w:val="6"/>
        <w:tabs>
          <w:tab w:val="right" w:pos="3389"/>
        </w:tabs>
      </w:pPr>
      <w:r>
        <w:t>std</w:t>
      </w:r>
      <w:r>
        <w:tab/>
      </w:r>
      <w:r>
        <w:t>13909.621137</w:t>
      </w:r>
    </w:p>
    <w:p>
      <w:pPr>
        <w:pStyle w:val="6"/>
        <w:tabs>
          <w:tab w:val="left" w:pos="2473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2358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27.000000</w:t>
      </w:r>
    </w:p>
    <w:p>
      <w:pPr>
        <w:pStyle w:val="6"/>
        <w:tabs>
          <w:tab w:val="left" w:pos="2244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430.000000</w:t>
      </w:r>
    </w:p>
    <w:p>
      <w:pPr>
        <w:pStyle w:val="6"/>
        <w:tabs>
          <w:tab w:val="left" w:pos="2129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1775.250000</w:t>
      </w:r>
    </w:p>
    <w:p>
      <w:pPr>
        <w:pStyle w:val="6"/>
        <w:tabs>
          <w:tab w:val="left" w:pos="1900"/>
        </w:tabs>
      </w:pPr>
      <w:r>
        <w:rPr>
          <w:w w:val="90"/>
        </w:rPr>
        <w:t>max</w:t>
      </w:r>
      <w:r>
        <w:rPr>
          <w:w w:val="90"/>
        </w:rPr>
        <w:tab/>
      </w:r>
      <w:r>
        <w:rPr>
          <w:w w:val="90"/>
        </w:rPr>
        <w:t>221386.000000</w:t>
      </w:r>
    </w:p>
    <w:p>
      <w:pPr>
        <w:pStyle w:val="6"/>
        <w:spacing w:line="305" w:lineRule="exact"/>
      </w:pPr>
      <w:r>
        <w:t>Name:</w:t>
      </w:r>
      <w:r>
        <w:rPr>
          <w:spacing w:val="22"/>
        </w:rPr>
        <w:t xml:space="preserve"> </w:t>
      </w:r>
      <w:r>
        <w:t>Worked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less</w:t>
      </w:r>
      <w:r>
        <w:rPr>
          <w:spacing w:val="22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months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Persons,</w:t>
      </w:r>
      <w:r>
        <w:rPr>
          <w:spacing w:val="23"/>
        </w:rPr>
        <w:t xml:space="preserve"> </w:t>
      </w:r>
      <w:r>
        <w:t>dtype:</w:t>
      </w:r>
      <w:r>
        <w:rPr>
          <w:spacing w:val="22"/>
        </w:rPr>
        <w:t xml:space="preserve"> </w:t>
      </w:r>
      <w:r>
        <w:t>float64</w:t>
      </w: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6"/>
        <w:spacing w:before="81" w:line="240" w:lineRule="auto"/>
        <w:ind w:left="167"/>
      </w:pPr>
      <w:r>
        <w:pict>
          <v:group id="_x0000_s1139" o:spid="_x0000_s1139" o:spt="203" style="position:absolute;left:0pt;margin-left:72pt;margin-top:4.55pt;height:47.75pt;width:468.05pt;mso-position-horizontal-relative:page;z-index:251679744;mso-width-relative:page;mso-height-relative:page;" coordorigin="1440,91" coordsize="9361,955">
            <o:lock v:ext="edit"/>
            <v:shape id="_x0000_s1140" o:spid="_x0000_s1140" style="position:absolute;left:1440;top:91;height:955;width:9361;" fillcolor="#CFCFCF" filled="t" stroked="f" coordorigin="1440,91" coordsize="9361,955" path="m10760,91l1480,91,1464,94,1452,103,1443,115,1440,131,1440,1005,1443,1021,1452,1033,1464,1042,1480,1045,10760,1045,10776,1042,10788,1033,10797,1021,10800,1005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1459;top:111;height:915;width:9321;" fillcolor="#F7F7F7" filled="t" stroked="f" coordorigin="1460,111" coordsize="9321,915" path="m10771,111l1469,111,1460,120,1460,1005,1460,1016,1469,1025,10771,1025,10780,1016,10780,120,10771,111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o:spt="202" type="#_x0000_t202" style="position:absolute;left:1459;top:111;height:91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numerical_cols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60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Industrial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Category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U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Persons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group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FF0000"/>
                        <w:w w:val="164"/>
                        <w:sz w:val="22"/>
                      </w:rPr>
                      <w:t>␣</w:t>
                    </w:r>
                  </w:p>
                  <w:p>
                    <w:pPr>
                      <w:spacing w:before="0" w:line="206" w:lineRule="auto"/>
                      <w:ind w:left="59" w:right="800" w:firstLine="162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Industrial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Category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U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93"/>
                        <w:sz w:val="22"/>
                      </w:rPr>
                      <w:t>Male</w:t>
                    </w:r>
                    <w:r>
                      <w:rPr>
                        <w:color w:val="BA2121"/>
                        <w:spacing w:val="-3"/>
                        <w:w w:val="93"/>
                        <w:sz w:val="22"/>
                      </w:rPr>
                      <w:t>s</w:t>
                    </w:r>
                    <w:r>
                      <w:rPr>
                        <w:color w:val="BA2121"/>
                        <w:spacing w:val="-2"/>
                        <w:w w:val="227"/>
                        <w:sz w:val="22"/>
                      </w:rPr>
                      <w:t>'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]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df[numerical_cols]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describe()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[31]:</w:t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4" w:line="240" w:lineRule="auto"/>
        <w:ind w:left="0"/>
        <w:rPr>
          <w:sz w:val="24"/>
        </w:rPr>
      </w:pPr>
    </w:p>
    <w:p>
      <w:pPr>
        <w:pStyle w:val="6"/>
        <w:tabs>
          <w:tab w:val="left" w:pos="1671"/>
          <w:tab w:val="left" w:pos="5566"/>
          <w:tab w:val="left" w:pos="6940"/>
        </w:tabs>
        <w:spacing w:before="129" w:line="192" w:lineRule="auto"/>
        <w:ind w:right="3222" w:hanging="703"/>
      </w:pPr>
      <w:r>
        <w:rPr>
          <w:color w:val="D74314"/>
        </w:rPr>
        <w:t>[31]:</w:t>
      </w:r>
      <w:r>
        <w:rPr>
          <w:color w:val="D74314"/>
        </w:rPr>
        <w:tab/>
      </w:r>
      <w:r>
        <w:rPr>
          <w:color w:val="D74314"/>
        </w:rPr>
        <w:tab/>
      </w:r>
      <w:r>
        <w:rPr>
          <w:w w:val="105"/>
        </w:rPr>
        <w:t>Industrial</w:t>
      </w:r>
      <w:r>
        <w:rPr>
          <w:spacing w:val="30"/>
          <w:w w:val="105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count</w:t>
      </w:r>
      <w:r>
        <w:tab/>
      </w:r>
      <w:r>
        <w:tab/>
      </w:r>
      <w:r>
        <w:t>594.000000</w:t>
      </w:r>
    </w:p>
    <w:p>
      <w:pPr>
        <w:pStyle w:val="6"/>
        <w:tabs>
          <w:tab w:val="right" w:pos="6711"/>
        </w:tabs>
        <w:spacing w:line="257" w:lineRule="exact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226.707071</w:t>
      </w:r>
    </w:p>
    <w:p>
      <w:pPr>
        <w:pStyle w:val="6"/>
        <w:tabs>
          <w:tab w:val="right" w:pos="6711"/>
        </w:tabs>
      </w:pPr>
      <w:r>
        <w:t>std</w:t>
      </w:r>
      <w:r>
        <w:tab/>
      </w:r>
      <w:r>
        <w:t>1039.953069</w:t>
      </w:r>
    </w:p>
    <w:p>
      <w:pPr>
        <w:pStyle w:val="6"/>
        <w:tabs>
          <w:tab w:val="left" w:pos="5795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795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680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27.000000</w:t>
      </w:r>
    </w:p>
    <w:p>
      <w:pPr>
        <w:pStyle w:val="6"/>
        <w:tabs>
          <w:tab w:val="left" w:pos="5566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126.750000</w:t>
      </w:r>
    </w:p>
    <w:p>
      <w:pPr>
        <w:pStyle w:val="6"/>
        <w:tabs>
          <w:tab w:val="left" w:pos="5336"/>
        </w:tabs>
        <w:spacing w:line="305" w:lineRule="exact"/>
      </w:pPr>
      <w:r>
        <w:rPr>
          <w:w w:val="95"/>
        </w:rPr>
        <w:t>max</w:t>
      </w:r>
      <w:r>
        <w:rPr>
          <w:w w:val="95"/>
        </w:rPr>
        <w:tab/>
      </w:r>
      <w:r>
        <w:rPr>
          <w:w w:val="95"/>
        </w:rPr>
        <w:t>16833.000000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36"/>
        </w:tabs>
        <w:spacing w:line="192" w:lineRule="auto"/>
        <w:ind w:right="3795" w:firstLine="801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R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HHI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  <w:r>
        <w:rPr>
          <w:spacing w:val="-67"/>
        </w:rPr>
        <w:t xml:space="preserve"> </w:t>
      </w:r>
      <w:r>
        <w:t>count</w:t>
      </w:r>
      <w:r>
        <w:tab/>
      </w:r>
      <w:r>
        <w:rPr>
          <w:w w:val="85"/>
        </w:rPr>
        <w:t>594.000000</w:t>
      </w:r>
    </w:p>
    <w:p>
      <w:pPr>
        <w:pStyle w:val="6"/>
        <w:tabs>
          <w:tab w:val="right" w:pos="6482"/>
        </w:tabs>
        <w:spacing w:line="257" w:lineRule="exact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57.454545</w:t>
      </w:r>
    </w:p>
    <w:p>
      <w:pPr>
        <w:pStyle w:val="6"/>
        <w:tabs>
          <w:tab w:val="right" w:pos="6482"/>
        </w:tabs>
      </w:pPr>
      <w:r>
        <w:t>std</w:t>
      </w:r>
      <w:r>
        <w:tab/>
      </w:r>
      <w:r>
        <w:t>265.230865</w:t>
      </w:r>
    </w:p>
    <w:p>
      <w:pPr>
        <w:pStyle w:val="6"/>
        <w:tabs>
          <w:tab w:val="left" w:pos="5566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566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566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7.500000</w:t>
      </w:r>
    </w:p>
    <w:p>
      <w:pPr>
        <w:pStyle w:val="6"/>
        <w:tabs>
          <w:tab w:val="left" w:pos="5451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32.000000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5"/>
        </w:rPr>
        <w:t>max</w:t>
      </w:r>
      <w:r>
        <w:rPr>
          <w:w w:val="95"/>
        </w:rPr>
        <w:tab/>
      </w:r>
      <w:r>
        <w:rPr>
          <w:w w:val="95"/>
        </w:rPr>
        <w:t>4266.000000</w:t>
      </w:r>
    </w:p>
    <w:p>
      <w:pPr>
        <w:pStyle w:val="6"/>
        <w:spacing w:before="12" w:line="240" w:lineRule="auto"/>
        <w:ind w:left="0"/>
        <w:rPr>
          <w:sz w:val="7"/>
        </w:rPr>
      </w:pPr>
    </w:p>
    <w:p>
      <w:pPr>
        <w:pStyle w:val="6"/>
        <w:spacing w:before="80" w:line="240" w:lineRule="auto"/>
        <w:ind w:left="282"/>
      </w:pPr>
      <w:r>
        <w:pict>
          <v:group id="_x0000_s1143" o:spid="_x0000_s1143" o:spt="203" style="position:absolute;left:0pt;margin-left:72pt;margin-top:4.5pt;height:19.65pt;width:468.05pt;mso-position-horizontal-relative:page;z-index:251680768;mso-width-relative:page;mso-height-relative:page;" coordorigin="1440,90" coordsize="9361,393">
            <o:lock v:ext="edit"/>
            <v:shape id="_x0000_s1144" o:spid="_x0000_s1144" style="position:absolute;left:1440;top:90;height:393;width:9361;" fillcolor="#CFCFCF" filled="t" stroked="f" coordorigin="1440,90" coordsize="9361,393" path="m10760,90l1480,90,1464,93,1452,102,1443,114,1440,130,1440,442,1443,458,1452,471,1464,479,1480,482,10760,482,10776,479,10788,471,10797,458,10800,442,10800,130,10797,114,10788,102,10776,93,10760,90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1459;top:110;height:353;width:9321;" fillcolor="#F7F7F7" filled="t" stroked="f" coordorigin="1460,110" coordsize="9321,353" path="m10771,110l1469,110,1460,119,1460,442,1460,453,1469,462,10771,462,10780,453,10780,119,10771,11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sectPr>
      <w:pgSz w:w="12240" w:h="15840"/>
      <w:pgMar w:top="1380" w:right="1320" w:bottom="1080" w:left="640" w:header="0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97.45pt;margin-top:740.15pt;height:13.05pt;width:17.0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61" w:lineRule="exact"/>
                  <w:ind w:left="60"/>
                  <w:rPr>
                    <w:rFonts w:ascii="SimSun"/>
                  </w:rPr>
                </w:pPr>
                <w:r>
                  <w:fldChar w:fldCharType="begin"/>
                </w:r>
                <w:r>
                  <w:rPr>
                    <w:rFonts w:ascii="SimSu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300.25pt;margin-top:736.55pt;height:17.5pt;width:11.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60" w:line="240" w:lineRule="auto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297.5pt;margin-top:736.55pt;height:17.5pt;width:16.95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60" w:line="240" w:lineRule="auto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decimal"/>
      <w:lvlText w:val="%1"/>
      <w:lvlJc w:val="left"/>
      <w:pPr>
        <w:ind w:left="1443" w:hanging="574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4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8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92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76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4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8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2" w:hanging="574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decimal"/>
      <w:lvlText w:val="%1"/>
      <w:lvlJc w:val="left"/>
      <w:pPr>
        <w:ind w:left="2708" w:hanging="1832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58" w:hanging="18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16" w:hanging="18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74" w:hanging="18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2" w:hanging="18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90" w:hanging="18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8" w:hanging="18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6" w:hanging="18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1832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decimal"/>
      <w:lvlText w:val="%1"/>
      <w:lvlJc w:val="left"/>
      <w:pPr>
        <w:ind w:left="1212" w:hanging="336"/>
        <w:jc w:val="left"/>
      </w:pPr>
      <w:rPr>
        <w:rFonts w:hint="default" w:ascii="SimSun" w:hAnsi="SimSun" w:eastAsia="SimSun" w:cs="SimSun"/>
        <w:w w:val="10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6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2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36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decimal"/>
      <w:lvlText w:val="%1"/>
      <w:lvlJc w:val="left"/>
      <w:pPr>
        <w:ind w:left="1900" w:hanging="1031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38" w:hanging="10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76" w:hanging="10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4" w:hanging="10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52" w:hanging="10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10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8" w:hanging="10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10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1031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decimal"/>
      <w:lvlText w:val="%1"/>
      <w:lvlJc w:val="left"/>
      <w:pPr>
        <w:ind w:left="2249" w:hanging="1373"/>
        <w:jc w:val="left"/>
      </w:pPr>
      <w:rPr>
        <w:rFonts w:hint="default" w:ascii="SimSun" w:hAnsi="SimSun" w:eastAsia="SimSun" w:cs="SimSun"/>
        <w:w w:val="10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4" w:hanging="13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8" w:hanging="13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13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56" w:hanging="13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60" w:hanging="13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4" w:hanging="13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8" w:hanging="13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2" w:hanging="1373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2134" w:hanging="1258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54" w:hanging="12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68" w:hanging="12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82" w:hanging="12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96" w:hanging="12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12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24" w:hanging="12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12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1258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0"/>
      <w:numFmt w:val="decimal"/>
      <w:lvlText w:val="%1"/>
      <w:lvlJc w:val="left"/>
      <w:pPr>
        <w:ind w:left="2588" w:hanging="1719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50" w:hanging="17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20" w:hanging="17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90" w:hanging="17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60" w:hanging="17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30" w:hanging="17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0" w:hanging="17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0" w:hanging="17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0" w:hanging="1719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decimal"/>
      <w:lvlText w:val="%1"/>
      <w:lvlJc w:val="left"/>
      <w:pPr>
        <w:ind w:left="623" w:hanging="574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6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8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44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01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57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13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69" w:hanging="574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3"/>
      <w:numFmt w:val="decimal"/>
      <w:lvlText w:val="[%1]"/>
      <w:lvlJc w:val="left"/>
      <w:pPr>
        <w:ind w:left="166" w:hanging="459"/>
        <w:jc w:val="left"/>
      </w:pPr>
      <w:rPr>
        <w:rFonts w:hint="default" w:ascii="SimSun" w:hAnsi="SimSun" w:eastAsia="SimSun" w:cs="SimSun"/>
        <w:color w:val="D64313"/>
        <w:spacing w:val="0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2" w:hanging="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2" w:hanging="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6" w:hanging="459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8"/>
      <w:numFmt w:val="decimal"/>
      <w:lvlText w:val="[%1]"/>
      <w:lvlJc w:val="left"/>
      <w:pPr>
        <w:ind w:left="869" w:hanging="462"/>
        <w:jc w:val="left"/>
      </w:pPr>
      <w:rPr>
        <w:rFonts w:hint="default" w:ascii="SimSun" w:hAnsi="SimSun" w:eastAsia="SimSun" w:cs="SimSun"/>
        <w:color w:val="D64313"/>
        <w:w w:val="104"/>
        <w:sz w:val="20"/>
        <w:szCs w:val="20"/>
        <w:lang w:val="en-US" w:eastAsia="en-US" w:bidi="ar-SA"/>
      </w:rPr>
    </w:lvl>
    <w:lvl w:ilvl="1" w:tentative="0">
      <w:start w:val="8"/>
      <w:numFmt w:val="decimal"/>
      <w:lvlText w:val="[%2]"/>
      <w:lvlJc w:val="left"/>
      <w:pPr>
        <w:ind w:left="1671" w:hanging="345"/>
        <w:jc w:val="left"/>
      </w:pPr>
      <w:rPr>
        <w:rFonts w:hint="default" w:ascii="Lucida Sans Unicode" w:hAnsi="Lucida Sans Unicode" w:eastAsia="Lucida Sans Unicode" w:cs="Lucida Sans Unicode"/>
        <w:color w:val="D74314"/>
        <w:w w:val="121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5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1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7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3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345"/>
      </w:pPr>
      <w:rPr>
        <w:rFonts w:hint="default"/>
        <w:lang w:val="en-US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20"/>
      <w:numFmt w:val="decimal"/>
      <w:lvlText w:val="[%1]"/>
      <w:lvlJc w:val="left"/>
      <w:pPr>
        <w:ind w:left="626" w:hanging="460"/>
        <w:jc w:val="left"/>
      </w:pPr>
      <w:rPr>
        <w:rFonts w:hint="default" w:ascii="Lucida Sans Unicode" w:hAnsi="Lucida Sans Unicode" w:eastAsia="Lucida Sans Unicode" w:cs="Lucida Sans Unicode"/>
        <w:color w:val="D74314"/>
        <w:w w:val="10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6"/>
      <w:numFmt w:val="decimal"/>
      <w:lvlText w:val="[%1]"/>
      <w:lvlJc w:val="left"/>
      <w:pPr>
        <w:ind w:left="1671" w:hanging="346"/>
        <w:jc w:val="left"/>
      </w:pPr>
      <w:rPr>
        <w:rFonts w:hint="default" w:ascii="SimSun" w:hAnsi="SimSun" w:eastAsia="SimSun" w:cs="SimSun"/>
        <w:color w:val="D64313"/>
        <w:spacing w:val="0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40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0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60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0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0" w:hanging="346"/>
      </w:pPr>
      <w:rPr>
        <w:rFonts w:hint="default"/>
        <w:lang w:val="en-US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8"/>
      <w:numFmt w:val="decimal"/>
      <w:lvlText w:val="%1"/>
      <w:lvlJc w:val="left"/>
      <w:pPr>
        <w:ind w:left="800" w:hanging="459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8" w:hanging="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6" w:hanging="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2" w:hanging="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8" w:hanging="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6" w:hanging="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4" w:hanging="459"/>
      </w:pPr>
      <w:rPr>
        <w:rFonts w:hint="default"/>
        <w:lang w:val="en-US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0"/>
      <w:numFmt w:val="decimal"/>
      <w:lvlText w:val="%1"/>
      <w:lvlJc w:val="left"/>
      <w:pPr>
        <w:ind w:left="1212" w:hanging="346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6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2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4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C96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6"/>
      <w:ind w:left="1885" w:right="1205"/>
      <w:jc w:val="center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71" w:lineRule="exact"/>
      <w:ind w:left="869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71" w:lineRule="exact"/>
      <w:ind w:left="1900" w:hanging="459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0" w:lineRule="exact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7"/>
    <customShpInfo spid="_x0000_s1054"/>
    <customShpInfo spid="_x0000_s1058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5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8"/>
    <customShpInfo spid="_x0000_s1075"/>
    <customShpInfo spid="_x0000_s1080"/>
    <customShpInfo spid="_x0000_s1081"/>
    <customShpInfo spid="_x0000_s1079"/>
    <customShpInfo spid="_x0000_s1083"/>
    <customShpInfo spid="_x0000_s1084"/>
    <customShpInfo spid="_x0000_s1085"/>
    <customShpInfo spid="_x0000_s1082"/>
    <customShpInfo spid="_x0000_s1087"/>
    <customShpInfo spid="_x0000_s1088"/>
    <customShpInfo spid="_x0000_s1089"/>
    <customShpInfo spid="_x0000_s1086"/>
    <customShpInfo spid="_x0000_s1091"/>
    <customShpInfo spid="_x0000_s1092"/>
    <customShpInfo spid="_x0000_s1093"/>
    <customShpInfo spid="_x0000_s1090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1"/>
    <customShpInfo spid="_x0000_s1102"/>
    <customShpInfo spid="_x0000_s1100"/>
    <customShpInfo spid="_x0000_s1103"/>
    <customShpInfo spid="_x0000_s1104"/>
    <customShpInfo spid="_x0000_s1105"/>
    <customShpInfo spid="_x0000_s1106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4"/>
    <customShpInfo spid="_x0000_s1115"/>
    <customShpInfo spid="_x0000_s1113"/>
    <customShpInfo spid="_x0000_s1117"/>
    <customShpInfo spid="_x0000_s1118"/>
    <customShpInfo spid="_x0000_s1119"/>
    <customShpInfo spid="_x0000_s1116"/>
    <customShpInfo spid="_x0000_s1121"/>
    <customShpInfo spid="_x0000_s1122"/>
    <customShpInfo spid="_x0000_s1120"/>
    <customShpInfo spid="_x0000_s1124"/>
    <customShpInfo spid="_x0000_s1125"/>
    <customShpInfo spid="_x0000_s1123"/>
    <customShpInfo spid="_x0000_s1126"/>
    <customShpInfo spid="_x0000_s1128"/>
    <customShpInfo spid="_x0000_s1129"/>
    <customShpInfo spid="_x0000_s1127"/>
    <customShpInfo spid="_x0000_s1130"/>
    <customShpInfo spid="_x0000_s1132"/>
    <customShpInfo spid="_x0000_s1133"/>
    <customShpInfo spid="_x0000_s1131"/>
    <customShpInfo spid="_x0000_s1134"/>
    <customShpInfo spid="_x0000_s1136"/>
    <customShpInfo spid="_x0000_s1137"/>
    <customShpInfo spid="_x0000_s1138"/>
    <customShpInfo spid="_x0000_s1135"/>
    <customShpInfo spid="_x0000_s1140"/>
    <customShpInfo spid="_x0000_s1141"/>
    <customShpInfo spid="_x0000_s1142"/>
    <customShpInfo spid="_x0000_s1139"/>
    <customShpInfo spid="_x0000_s1144"/>
    <customShpInfo spid="_x0000_s1145"/>
    <customShpInfo spid="_x0000_s11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2023-10-19T03:45:00Z</dcterms:created>
  <dc:creator>rishi</dc:creator>
  <cp:lastModifiedBy>Rishi Varadan</cp:lastModifiedBy>
  <dcterms:modified xsi:type="dcterms:W3CDTF">2023-10-19T04:48:15Z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2023-10-19T00:00:00Z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0E1ACACC79B642B4ADC381C025C8EF5C_13</vt:lpwstr>
  </property>
</Properties>
</file>